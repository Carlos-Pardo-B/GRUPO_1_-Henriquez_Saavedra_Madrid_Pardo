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C97A6" w14:textId="77777777" w:rsidR="004E4FD9" w:rsidRPr="00CC6655" w:rsidRDefault="00E85E30">
      <w:pPr>
        <w:pStyle w:val="Ttulo"/>
        <w:rPr>
          <w:rFonts w:ascii="Arial" w:hAnsi="Arial" w:cs="Arial"/>
          <w:sz w:val="44"/>
          <w:szCs w:val="44"/>
        </w:rPr>
      </w:pPr>
      <w:proofErr w:type="spellStart"/>
      <w:r w:rsidRPr="00CC6655">
        <w:rPr>
          <w:rFonts w:ascii="Arial" w:hAnsi="Arial" w:cs="Arial"/>
          <w:sz w:val="44"/>
          <w:szCs w:val="44"/>
        </w:rPr>
        <w:t>Autoevaluación</w:t>
      </w:r>
      <w:proofErr w:type="spellEnd"/>
      <w:r w:rsidRPr="00CC6655">
        <w:rPr>
          <w:rFonts w:ascii="Arial" w:hAnsi="Arial" w:cs="Arial"/>
          <w:sz w:val="44"/>
          <w:szCs w:val="44"/>
        </w:rPr>
        <w:t xml:space="preserve"> </w:t>
      </w:r>
      <w:proofErr w:type="spellStart"/>
      <w:r w:rsidRPr="00CC6655">
        <w:rPr>
          <w:rFonts w:ascii="Arial" w:hAnsi="Arial" w:cs="Arial"/>
          <w:sz w:val="44"/>
          <w:szCs w:val="44"/>
        </w:rPr>
        <w:t>Fase</w:t>
      </w:r>
      <w:proofErr w:type="spellEnd"/>
      <w:r w:rsidRPr="00CC6655">
        <w:rPr>
          <w:rFonts w:ascii="Arial" w:hAnsi="Arial" w:cs="Arial"/>
          <w:sz w:val="44"/>
          <w:szCs w:val="44"/>
        </w:rPr>
        <w:t xml:space="preserve"> 1 - Proyecto APT</w:t>
      </w:r>
    </w:p>
    <w:p w14:paraId="5D82802A" w14:textId="77777777" w:rsidR="004E4FD9" w:rsidRPr="00CC6655" w:rsidRDefault="00E85E30">
      <w:pPr>
        <w:pStyle w:val="Ttulo1"/>
        <w:rPr>
          <w:rFonts w:ascii="Arial" w:hAnsi="Arial" w:cs="Arial"/>
        </w:rPr>
      </w:pPr>
      <w:r w:rsidRPr="00CC6655">
        <w:rPr>
          <w:rFonts w:ascii="Arial" w:hAnsi="Arial" w:cs="Arial"/>
        </w:rPr>
        <w:t>Abstract (English)</w:t>
      </w:r>
    </w:p>
    <w:p w14:paraId="4C265932" w14:textId="77777777" w:rsidR="009378DF" w:rsidRPr="009378DF" w:rsidRDefault="009378DF" w:rsidP="009378DF">
      <w:pPr>
        <w:pStyle w:val="NormalWeb"/>
        <w:rPr>
          <w:rFonts w:ascii="Arial" w:hAnsi="Arial" w:cs="Arial"/>
        </w:rPr>
      </w:pPr>
      <w:proofErr w:type="spellStart"/>
      <w:r w:rsidRPr="009378DF">
        <w:rPr>
          <w:rStyle w:val="Textoennegrita"/>
          <w:rFonts w:ascii="Arial" w:hAnsi="Arial" w:cs="Arial"/>
        </w:rPr>
        <w:t>MemorialConnect</w:t>
      </w:r>
      <w:proofErr w:type="spellEnd"/>
      <w:r w:rsidRPr="009378DF">
        <w:rPr>
          <w:rFonts w:ascii="Arial" w:hAnsi="Arial" w:cs="Arial"/>
        </w:rPr>
        <w:t xml:space="preserve"> </w:t>
      </w:r>
      <w:proofErr w:type="spellStart"/>
      <w:r w:rsidRPr="009378DF">
        <w:rPr>
          <w:rFonts w:ascii="Arial" w:hAnsi="Arial" w:cs="Arial"/>
        </w:rPr>
        <w:t>aims</w:t>
      </w:r>
      <w:proofErr w:type="spellEnd"/>
      <w:r w:rsidRPr="009378DF">
        <w:rPr>
          <w:rFonts w:ascii="Arial" w:hAnsi="Arial" w:cs="Arial"/>
        </w:rPr>
        <w:t xml:space="preserve"> to </w:t>
      </w:r>
      <w:proofErr w:type="spellStart"/>
      <w:r w:rsidRPr="009378DF">
        <w:rPr>
          <w:rFonts w:ascii="Arial" w:hAnsi="Arial" w:cs="Arial"/>
        </w:rPr>
        <w:t>revolutionize</w:t>
      </w:r>
      <w:proofErr w:type="spellEnd"/>
      <w:r w:rsidRPr="009378DF">
        <w:rPr>
          <w:rFonts w:ascii="Arial" w:hAnsi="Arial" w:cs="Arial"/>
        </w:rPr>
        <w:t xml:space="preserve"> </w:t>
      </w:r>
      <w:proofErr w:type="spellStart"/>
      <w:r w:rsidRPr="009378DF">
        <w:rPr>
          <w:rFonts w:ascii="Arial" w:hAnsi="Arial" w:cs="Arial"/>
        </w:rPr>
        <w:t>the</w:t>
      </w:r>
      <w:proofErr w:type="spellEnd"/>
      <w:r w:rsidRPr="009378DF">
        <w:rPr>
          <w:rFonts w:ascii="Arial" w:hAnsi="Arial" w:cs="Arial"/>
        </w:rPr>
        <w:t xml:space="preserve"> </w:t>
      </w:r>
      <w:proofErr w:type="spellStart"/>
      <w:r w:rsidRPr="009378DF">
        <w:rPr>
          <w:rFonts w:ascii="Arial" w:hAnsi="Arial" w:cs="Arial"/>
        </w:rPr>
        <w:t>way</w:t>
      </w:r>
      <w:proofErr w:type="spellEnd"/>
      <w:r w:rsidRPr="009378DF">
        <w:rPr>
          <w:rFonts w:ascii="Arial" w:hAnsi="Arial" w:cs="Arial"/>
        </w:rPr>
        <w:t xml:space="preserve"> funeral </w:t>
      </w:r>
      <w:proofErr w:type="spellStart"/>
      <w:r w:rsidRPr="009378DF">
        <w:rPr>
          <w:rFonts w:ascii="Arial" w:hAnsi="Arial" w:cs="Arial"/>
        </w:rPr>
        <w:t>services</w:t>
      </w:r>
      <w:proofErr w:type="spellEnd"/>
      <w:r w:rsidRPr="009378DF">
        <w:rPr>
          <w:rFonts w:ascii="Arial" w:hAnsi="Arial" w:cs="Arial"/>
        </w:rPr>
        <w:t xml:space="preserve"> are </w:t>
      </w:r>
      <w:proofErr w:type="spellStart"/>
      <w:r w:rsidRPr="009378DF">
        <w:rPr>
          <w:rFonts w:ascii="Arial" w:hAnsi="Arial" w:cs="Arial"/>
        </w:rPr>
        <w:t>managed</w:t>
      </w:r>
      <w:proofErr w:type="spellEnd"/>
      <w:r w:rsidRPr="009378DF">
        <w:rPr>
          <w:rFonts w:ascii="Arial" w:hAnsi="Arial" w:cs="Arial"/>
        </w:rPr>
        <w:t xml:space="preserve"> </w:t>
      </w:r>
      <w:proofErr w:type="spellStart"/>
      <w:r w:rsidRPr="009378DF">
        <w:rPr>
          <w:rFonts w:ascii="Arial" w:hAnsi="Arial" w:cs="Arial"/>
        </w:rPr>
        <w:t>by</w:t>
      </w:r>
      <w:proofErr w:type="spellEnd"/>
      <w:r w:rsidRPr="009378DF">
        <w:rPr>
          <w:rFonts w:ascii="Arial" w:hAnsi="Arial" w:cs="Arial"/>
        </w:rPr>
        <w:t xml:space="preserve"> </w:t>
      </w:r>
      <w:proofErr w:type="spellStart"/>
      <w:r w:rsidRPr="009378DF">
        <w:rPr>
          <w:rFonts w:ascii="Arial" w:hAnsi="Arial" w:cs="Arial"/>
        </w:rPr>
        <w:t>bringing</w:t>
      </w:r>
      <w:proofErr w:type="spellEnd"/>
      <w:r w:rsidRPr="009378DF">
        <w:rPr>
          <w:rFonts w:ascii="Arial" w:hAnsi="Arial" w:cs="Arial"/>
        </w:rPr>
        <w:t xml:space="preserve"> </w:t>
      </w:r>
      <w:proofErr w:type="spellStart"/>
      <w:r w:rsidRPr="009378DF">
        <w:rPr>
          <w:rFonts w:ascii="Arial" w:hAnsi="Arial" w:cs="Arial"/>
        </w:rPr>
        <w:t>efficiency</w:t>
      </w:r>
      <w:proofErr w:type="spellEnd"/>
      <w:r w:rsidRPr="009378DF">
        <w:rPr>
          <w:rFonts w:ascii="Arial" w:hAnsi="Arial" w:cs="Arial"/>
        </w:rPr>
        <w:t xml:space="preserve">, </w:t>
      </w:r>
      <w:proofErr w:type="spellStart"/>
      <w:r w:rsidRPr="009378DF">
        <w:rPr>
          <w:rFonts w:ascii="Arial" w:hAnsi="Arial" w:cs="Arial"/>
        </w:rPr>
        <w:t>clarity</w:t>
      </w:r>
      <w:proofErr w:type="spellEnd"/>
      <w:r w:rsidRPr="009378DF">
        <w:rPr>
          <w:rFonts w:ascii="Arial" w:hAnsi="Arial" w:cs="Arial"/>
        </w:rPr>
        <w:t xml:space="preserve">, and </w:t>
      </w:r>
      <w:proofErr w:type="spellStart"/>
      <w:r w:rsidRPr="009378DF">
        <w:rPr>
          <w:rFonts w:ascii="Arial" w:hAnsi="Arial" w:cs="Arial"/>
        </w:rPr>
        <w:t>empathy</w:t>
      </w:r>
      <w:proofErr w:type="spellEnd"/>
      <w:r w:rsidRPr="009378DF">
        <w:rPr>
          <w:rFonts w:ascii="Arial" w:hAnsi="Arial" w:cs="Arial"/>
        </w:rPr>
        <w:t xml:space="preserve"> to a sector </w:t>
      </w:r>
      <w:proofErr w:type="spellStart"/>
      <w:r w:rsidRPr="009378DF">
        <w:rPr>
          <w:rFonts w:ascii="Arial" w:hAnsi="Arial" w:cs="Arial"/>
        </w:rPr>
        <w:t>often</w:t>
      </w:r>
      <w:proofErr w:type="spellEnd"/>
      <w:r w:rsidRPr="009378DF">
        <w:rPr>
          <w:rFonts w:ascii="Arial" w:hAnsi="Arial" w:cs="Arial"/>
        </w:rPr>
        <w:t xml:space="preserve"> </w:t>
      </w:r>
      <w:proofErr w:type="spellStart"/>
      <w:r w:rsidRPr="009378DF">
        <w:rPr>
          <w:rFonts w:ascii="Arial" w:hAnsi="Arial" w:cs="Arial"/>
        </w:rPr>
        <w:t>burdened</w:t>
      </w:r>
      <w:proofErr w:type="spellEnd"/>
      <w:r w:rsidRPr="009378DF">
        <w:rPr>
          <w:rFonts w:ascii="Arial" w:hAnsi="Arial" w:cs="Arial"/>
        </w:rPr>
        <w:t xml:space="preserve"> </w:t>
      </w:r>
      <w:proofErr w:type="spellStart"/>
      <w:r w:rsidRPr="009378DF">
        <w:rPr>
          <w:rFonts w:ascii="Arial" w:hAnsi="Arial" w:cs="Arial"/>
        </w:rPr>
        <w:t>by</w:t>
      </w:r>
      <w:proofErr w:type="spellEnd"/>
      <w:r w:rsidRPr="009378DF">
        <w:rPr>
          <w:rFonts w:ascii="Arial" w:hAnsi="Arial" w:cs="Arial"/>
        </w:rPr>
        <w:t xml:space="preserve"> </w:t>
      </w:r>
      <w:proofErr w:type="spellStart"/>
      <w:r w:rsidRPr="009378DF">
        <w:rPr>
          <w:rFonts w:ascii="Arial" w:hAnsi="Arial" w:cs="Arial"/>
        </w:rPr>
        <w:t>outdated</w:t>
      </w:r>
      <w:proofErr w:type="spellEnd"/>
      <w:r w:rsidRPr="009378DF">
        <w:rPr>
          <w:rFonts w:ascii="Arial" w:hAnsi="Arial" w:cs="Arial"/>
        </w:rPr>
        <w:t xml:space="preserve">, manual </w:t>
      </w:r>
      <w:proofErr w:type="spellStart"/>
      <w:r w:rsidRPr="009378DF">
        <w:rPr>
          <w:rFonts w:ascii="Arial" w:hAnsi="Arial" w:cs="Arial"/>
        </w:rPr>
        <w:t>procedures</w:t>
      </w:r>
      <w:proofErr w:type="spellEnd"/>
      <w:r w:rsidRPr="009378DF">
        <w:rPr>
          <w:rFonts w:ascii="Arial" w:hAnsi="Arial" w:cs="Arial"/>
        </w:rPr>
        <w:t xml:space="preserve">. </w:t>
      </w:r>
      <w:proofErr w:type="spellStart"/>
      <w:r w:rsidRPr="009378DF">
        <w:rPr>
          <w:rFonts w:ascii="Arial" w:hAnsi="Arial" w:cs="Arial"/>
        </w:rPr>
        <w:t>Currently</w:t>
      </w:r>
      <w:proofErr w:type="spellEnd"/>
      <w:r w:rsidRPr="009378DF">
        <w:rPr>
          <w:rFonts w:ascii="Arial" w:hAnsi="Arial" w:cs="Arial"/>
        </w:rPr>
        <w:t xml:space="preserve">, </w:t>
      </w:r>
      <w:proofErr w:type="spellStart"/>
      <w:r w:rsidRPr="009378DF">
        <w:rPr>
          <w:rFonts w:ascii="Arial" w:hAnsi="Arial" w:cs="Arial"/>
        </w:rPr>
        <w:t>families</w:t>
      </w:r>
      <w:proofErr w:type="spellEnd"/>
      <w:r w:rsidRPr="009378DF">
        <w:rPr>
          <w:rFonts w:ascii="Arial" w:hAnsi="Arial" w:cs="Arial"/>
        </w:rPr>
        <w:t xml:space="preserve"> </w:t>
      </w:r>
      <w:proofErr w:type="spellStart"/>
      <w:r w:rsidRPr="009378DF">
        <w:rPr>
          <w:rFonts w:ascii="Arial" w:hAnsi="Arial" w:cs="Arial"/>
        </w:rPr>
        <w:t>navigating</w:t>
      </w:r>
      <w:proofErr w:type="spellEnd"/>
      <w:r w:rsidRPr="009378DF">
        <w:rPr>
          <w:rFonts w:ascii="Arial" w:hAnsi="Arial" w:cs="Arial"/>
        </w:rPr>
        <w:t xml:space="preserve"> </w:t>
      </w:r>
      <w:proofErr w:type="spellStart"/>
      <w:r w:rsidRPr="009378DF">
        <w:rPr>
          <w:rFonts w:ascii="Arial" w:hAnsi="Arial" w:cs="Arial"/>
        </w:rPr>
        <w:t>the</w:t>
      </w:r>
      <w:proofErr w:type="spellEnd"/>
      <w:r w:rsidRPr="009378DF">
        <w:rPr>
          <w:rFonts w:ascii="Arial" w:hAnsi="Arial" w:cs="Arial"/>
        </w:rPr>
        <w:t xml:space="preserve"> funeral </w:t>
      </w:r>
      <w:proofErr w:type="spellStart"/>
      <w:r w:rsidRPr="009378DF">
        <w:rPr>
          <w:rFonts w:ascii="Arial" w:hAnsi="Arial" w:cs="Arial"/>
        </w:rPr>
        <w:t>process</w:t>
      </w:r>
      <w:proofErr w:type="spellEnd"/>
      <w:r w:rsidRPr="009378DF">
        <w:rPr>
          <w:rFonts w:ascii="Arial" w:hAnsi="Arial" w:cs="Arial"/>
        </w:rPr>
        <w:t xml:space="preserve"> </w:t>
      </w:r>
      <w:proofErr w:type="spellStart"/>
      <w:r w:rsidRPr="009378DF">
        <w:rPr>
          <w:rFonts w:ascii="Arial" w:hAnsi="Arial" w:cs="Arial"/>
        </w:rPr>
        <w:t>face</w:t>
      </w:r>
      <w:proofErr w:type="spellEnd"/>
      <w:r w:rsidRPr="009378DF">
        <w:rPr>
          <w:rFonts w:ascii="Arial" w:hAnsi="Arial" w:cs="Arial"/>
        </w:rPr>
        <w:t xml:space="preserve"> </w:t>
      </w:r>
      <w:proofErr w:type="spellStart"/>
      <w:r w:rsidRPr="009378DF">
        <w:rPr>
          <w:rFonts w:ascii="Arial" w:hAnsi="Arial" w:cs="Arial"/>
        </w:rPr>
        <w:t>numerous</w:t>
      </w:r>
      <w:proofErr w:type="spellEnd"/>
      <w:r w:rsidRPr="009378DF">
        <w:rPr>
          <w:rFonts w:ascii="Arial" w:hAnsi="Arial" w:cs="Arial"/>
        </w:rPr>
        <w:t xml:space="preserve"> </w:t>
      </w:r>
      <w:proofErr w:type="spellStart"/>
      <w:r w:rsidRPr="009378DF">
        <w:rPr>
          <w:rFonts w:ascii="Arial" w:hAnsi="Arial" w:cs="Arial"/>
        </w:rPr>
        <w:t>challenges</w:t>
      </w:r>
      <w:proofErr w:type="spellEnd"/>
      <w:r w:rsidRPr="009378DF">
        <w:rPr>
          <w:rFonts w:ascii="Arial" w:hAnsi="Arial" w:cs="Arial"/>
        </w:rPr>
        <w:t>—</w:t>
      </w:r>
      <w:proofErr w:type="spellStart"/>
      <w:r w:rsidRPr="009378DF">
        <w:rPr>
          <w:rFonts w:ascii="Arial" w:hAnsi="Arial" w:cs="Arial"/>
        </w:rPr>
        <w:t>long</w:t>
      </w:r>
      <w:proofErr w:type="spellEnd"/>
      <w:r w:rsidRPr="009378DF">
        <w:rPr>
          <w:rFonts w:ascii="Arial" w:hAnsi="Arial" w:cs="Arial"/>
        </w:rPr>
        <w:t xml:space="preserve"> </w:t>
      </w:r>
      <w:proofErr w:type="spellStart"/>
      <w:r w:rsidRPr="009378DF">
        <w:rPr>
          <w:rFonts w:ascii="Arial" w:hAnsi="Arial" w:cs="Arial"/>
        </w:rPr>
        <w:t>wait</w:t>
      </w:r>
      <w:proofErr w:type="spellEnd"/>
      <w:r w:rsidRPr="009378DF">
        <w:rPr>
          <w:rFonts w:ascii="Arial" w:hAnsi="Arial" w:cs="Arial"/>
        </w:rPr>
        <w:t xml:space="preserve"> times </w:t>
      </w:r>
      <w:proofErr w:type="spellStart"/>
      <w:r w:rsidRPr="009378DF">
        <w:rPr>
          <w:rFonts w:ascii="Arial" w:hAnsi="Arial" w:cs="Arial"/>
        </w:rPr>
        <w:t>for</w:t>
      </w:r>
      <w:proofErr w:type="spellEnd"/>
      <w:r w:rsidRPr="009378DF">
        <w:rPr>
          <w:rFonts w:ascii="Arial" w:hAnsi="Arial" w:cs="Arial"/>
        </w:rPr>
        <w:t xml:space="preserve"> </w:t>
      </w:r>
      <w:proofErr w:type="spellStart"/>
      <w:r w:rsidRPr="009378DF">
        <w:rPr>
          <w:rFonts w:ascii="Arial" w:hAnsi="Arial" w:cs="Arial"/>
        </w:rPr>
        <w:t>plot</w:t>
      </w:r>
      <w:proofErr w:type="spellEnd"/>
      <w:r w:rsidRPr="009378DF">
        <w:rPr>
          <w:rFonts w:ascii="Arial" w:hAnsi="Arial" w:cs="Arial"/>
        </w:rPr>
        <w:t xml:space="preserve"> </w:t>
      </w:r>
      <w:proofErr w:type="spellStart"/>
      <w:r w:rsidRPr="009378DF">
        <w:rPr>
          <w:rFonts w:ascii="Arial" w:hAnsi="Arial" w:cs="Arial"/>
        </w:rPr>
        <w:t>assignments</w:t>
      </w:r>
      <w:proofErr w:type="spellEnd"/>
      <w:r w:rsidRPr="009378DF">
        <w:rPr>
          <w:rFonts w:ascii="Arial" w:hAnsi="Arial" w:cs="Arial"/>
        </w:rPr>
        <w:t xml:space="preserve">, </w:t>
      </w:r>
      <w:proofErr w:type="spellStart"/>
      <w:r w:rsidRPr="009378DF">
        <w:rPr>
          <w:rFonts w:ascii="Arial" w:hAnsi="Arial" w:cs="Arial"/>
        </w:rPr>
        <w:t>hard</w:t>
      </w:r>
      <w:proofErr w:type="spellEnd"/>
      <w:r w:rsidRPr="009378DF">
        <w:rPr>
          <w:rFonts w:ascii="Arial" w:hAnsi="Arial" w:cs="Arial"/>
        </w:rPr>
        <w:t>-to-</w:t>
      </w:r>
      <w:proofErr w:type="spellStart"/>
      <w:r w:rsidRPr="009378DF">
        <w:rPr>
          <w:rFonts w:ascii="Arial" w:hAnsi="Arial" w:cs="Arial"/>
        </w:rPr>
        <w:t>access</w:t>
      </w:r>
      <w:proofErr w:type="spellEnd"/>
      <w:r w:rsidRPr="009378DF">
        <w:rPr>
          <w:rFonts w:ascii="Arial" w:hAnsi="Arial" w:cs="Arial"/>
        </w:rPr>
        <w:t xml:space="preserve"> </w:t>
      </w:r>
      <w:proofErr w:type="spellStart"/>
      <w:r w:rsidRPr="009378DF">
        <w:rPr>
          <w:rFonts w:ascii="Arial" w:hAnsi="Arial" w:cs="Arial"/>
        </w:rPr>
        <w:t>information</w:t>
      </w:r>
      <w:proofErr w:type="spellEnd"/>
      <w:r w:rsidRPr="009378DF">
        <w:rPr>
          <w:rFonts w:ascii="Arial" w:hAnsi="Arial" w:cs="Arial"/>
        </w:rPr>
        <w:t xml:space="preserve">, </w:t>
      </w:r>
      <w:proofErr w:type="spellStart"/>
      <w:r w:rsidRPr="009378DF">
        <w:rPr>
          <w:rFonts w:ascii="Arial" w:hAnsi="Arial" w:cs="Arial"/>
        </w:rPr>
        <w:t>unclear</w:t>
      </w:r>
      <w:proofErr w:type="spellEnd"/>
      <w:r w:rsidRPr="009378DF">
        <w:rPr>
          <w:rFonts w:ascii="Arial" w:hAnsi="Arial" w:cs="Arial"/>
        </w:rPr>
        <w:t xml:space="preserve"> </w:t>
      </w:r>
      <w:proofErr w:type="spellStart"/>
      <w:r w:rsidRPr="009378DF">
        <w:rPr>
          <w:rFonts w:ascii="Arial" w:hAnsi="Arial" w:cs="Arial"/>
        </w:rPr>
        <w:t>pricing</w:t>
      </w:r>
      <w:proofErr w:type="spellEnd"/>
      <w:r w:rsidRPr="009378DF">
        <w:rPr>
          <w:rFonts w:ascii="Arial" w:hAnsi="Arial" w:cs="Arial"/>
        </w:rPr>
        <w:t xml:space="preserve">, and </w:t>
      </w:r>
      <w:proofErr w:type="spellStart"/>
      <w:r w:rsidRPr="009378DF">
        <w:rPr>
          <w:rFonts w:ascii="Arial" w:hAnsi="Arial" w:cs="Arial"/>
        </w:rPr>
        <w:t>excessive</w:t>
      </w:r>
      <w:proofErr w:type="spellEnd"/>
      <w:r w:rsidRPr="009378DF">
        <w:rPr>
          <w:rFonts w:ascii="Arial" w:hAnsi="Arial" w:cs="Arial"/>
        </w:rPr>
        <w:t xml:space="preserve"> </w:t>
      </w:r>
      <w:proofErr w:type="spellStart"/>
      <w:r w:rsidRPr="009378DF">
        <w:rPr>
          <w:rFonts w:ascii="Arial" w:hAnsi="Arial" w:cs="Arial"/>
        </w:rPr>
        <w:t>bureaucracy</w:t>
      </w:r>
      <w:proofErr w:type="spellEnd"/>
      <w:r w:rsidRPr="009378DF">
        <w:rPr>
          <w:rFonts w:ascii="Arial" w:hAnsi="Arial" w:cs="Arial"/>
        </w:rPr>
        <w:t>—</w:t>
      </w:r>
      <w:proofErr w:type="spellStart"/>
      <w:r w:rsidRPr="009378DF">
        <w:rPr>
          <w:rFonts w:ascii="Arial" w:hAnsi="Arial" w:cs="Arial"/>
        </w:rPr>
        <w:t>during</w:t>
      </w:r>
      <w:proofErr w:type="spellEnd"/>
      <w:r w:rsidRPr="009378DF">
        <w:rPr>
          <w:rFonts w:ascii="Arial" w:hAnsi="Arial" w:cs="Arial"/>
        </w:rPr>
        <w:t xml:space="preserve"> </w:t>
      </w:r>
      <w:proofErr w:type="spellStart"/>
      <w:r w:rsidRPr="009378DF">
        <w:rPr>
          <w:rFonts w:ascii="Arial" w:hAnsi="Arial" w:cs="Arial"/>
        </w:rPr>
        <w:t>what</w:t>
      </w:r>
      <w:proofErr w:type="spellEnd"/>
      <w:r w:rsidRPr="009378DF">
        <w:rPr>
          <w:rFonts w:ascii="Arial" w:hAnsi="Arial" w:cs="Arial"/>
        </w:rPr>
        <w:t xml:space="preserve"> </w:t>
      </w:r>
      <w:proofErr w:type="spellStart"/>
      <w:r w:rsidRPr="009378DF">
        <w:rPr>
          <w:rFonts w:ascii="Arial" w:hAnsi="Arial" w:cs="Arial"/>
        </w:rPr>
        <w:t>is</w:t>
      </w:r>
      <w:proofErr w:type="spellEnd"/>
      <w:r w:rsidRPr="009378DF">
        <w:rPr>
          <w:rFonts w:ascii="Arial" w:hAnsi="Arial" w:cs="Arial"/>
        </w:rPr>
        <w:t xml:space="preserve"> </w:t>
      </w:r>
      <w:proofErr w:type="spellStart"/>
      <w:r w:rsidRPr="009378DF">
        <w:rPr>
          <w:rFonts w:ascii="Arial" w:hAnsi="Arial" w:cs="Arial"/>
        </w:rPr>
        <w:t>already</w:t>
      </w:r>
      <w:proofErr w:type="spellEnd"/>
      <w:r w:rsidRPr="009378DF">
        <w:rPr>
          <w:rFonts w:ascii="Arial" w:hAnsi="Arial" w:cs="Arial"/>
        </w:rPr>
        <w:t xml:space="preserve"> a </w:t>
      </w:r>
      <w:proofErr w:type="spellStart"/>
      <w:r w:rsidRPr="009378DF">
        <w:rPr>
          <w:rFonts w:ascii="Arial" w:hAnsi="Arial" w:cs="Arial"/>
        </w:rPr>
        <w:t>difficult</w:t>
      </w:r>
      <w:proofErr w:type="spellEnd"/>
      <w:r w:rsidRPr="009378DF">
        <w:rPr>
          <w:rFonts w:ascii="Arial" w:hAnsi="Arial" w:cs="Arial"/>
        </w:rPr>
        <w:t xml:space="preserve"> </w:t>
      </w:r>
      <w:proofErr w:type="spellStart"/>
      <w:r w:rsidRPr="009378DF">
        <w:rPr>
          <w:rFonts w:ascii="Arial" w:hAnsi="Arial" w:cs="Arial"/>
        </w:rPr>
        <w:t>emotional</w:t>
      </w:r>
      <w:proofErr w:type="spellEnd"/>
      <w:r w:rsidRPr="009378DF">
        <w:rPr>
          <w:rFonts w:ascii="Arial" w:hAnsi="Arial" w:cs="Arial"/>
        </w:rPr>
        <w:t xml:space="preserve"> time.</w:t>
      </w:r>
    </w:p>
    <w:p w14:paraId="7638BB89" w14:textId="77777777" w:rsidR="009378DF" w:rsidRPr="009378DF" w:rsidRDefault="009378DF" w:rsidP="009378DF">
      <w:pPr>
        <w:pStyle w:val="NormalWeb"/>
        <w:rPr>
          <w:rFonts w:ascii="Arial" w:hAnsi="Arial" w:cs="Arial"/>
        </w:rPr>
      </w:pPr>
      <w:proofErr w:type="spellStart"/>
      <w:r w:rsidRPr="009378DF">
        <w:rPr>
          <w:rFonts w:ascii="Arial" w:hAnsi="Arial" w:cs="Arial"/>
        </w:rPr>
        <w:t>This</w:t>
      </w:r>
      <w:proofErr w:type="spellEnd"/>
      <w:r w:rsidRPr="009378DF">
        <w:rPr>
          <w:rFonts w:ascii="Arial" w:hAnsi="Arial" w:cs="Arial"/>
        </w:rPr>
        <w:t xml:space="preserve"> </w:t>
      </w:r>
      <w:proofErr w:type="spellStart"/>
      <w:r w:rsidRPr="009378DF">
        <w:rPr>
          <w:rFonts w:ascii="Arial" w:hAnsi="Arial" w:cs="Arial"/>
        </w:rPr>
        <w:t>initiative</w:t>
      </w:r>
      <w:proofErr w:type="spellEnd"/>
      <w:r w:rsidRPr="009378DF">
        <w:rPr>
          <w:rFonts w:ascii="Arial" w:hAnsi="Arial" w:cs="Arial"/>
        </w:rPr>
        <w:t xml:space="preserve"> introduces a </w:t>
      </w:r>
      <w:proofErr w:type="spellStart"/>
      <w:r w:rsidRPr="009378DF">
        <w:rPr>
          <w:rFonts w:ascii="Arial" w:hAnsi="Arial" w:cs="Arial"/>
        </w:rPr>
        <w:t>robust</w:t>
      </w:r>
      <w:proofErr w:type="spellEnd"/>
      <w:r w:rsidRPr="009378DF">
        <w:rPr>
          <w:rFonts w:ascii="Arial" w:hAnsi="Arial" w:cs="Arial"/>
        </w:rPr>
        <w:t xml:space="preserve"> digital </w:t>
      </w:r>
      <w:proofErr w:type="spellStart"/>
      <w:r w:rsidRPr="009378DF">
        <w:rPr>
          <w:rFonts w:ascii="Arial" w:hAnsi="Arial" w:cs="Arial"/>
        </w:rPr>
        <w:t>platform</w:t>
      </w:r>
      <w:proofErr w:type="spellEnd"/>
      <w:r w:rsidRPr="009378DF">
        <w:rPr>
          <w:rFonts w:ascii="Arial" w:hAnsi="Arial" w:cs="Arial"/>
        </w:rPr>
        <w:t xml:space="preserve"> </w:t>
      </w:r>
      <w:proofErr w:type="spellStart"/>
      <w:r w:rsidRPr="009378DF">
        <w:rPr>
          <w:rFonts w:ascii="Arial" w:hAnsi="Arial" w:cs="Arial"/>
        </w:rPr>
        <w:t>designed</w:t>
      </w:r>
      <w:proofErr w:type="spellEnd"/>
      <w:r w:rsidRPr="009378DF">
        <w:rPr>
          <w:rFonts w:ascii="Arial" w:hAnsi="Arial" w:cs="Arial"/>
        </w:rPr>
        <w:t xml:space="preserve"> to </w:t>
      </w:r>
      <w:proofErr w:type="spellStart"/>
      <w:r w:rsidRPr="009378DF">
        <w:rPr>
          <w:rFonts w:ascii="Arial" w:hAnsi="Arial" w:cs="Arial"/>
        </w:rPr>
        <w:t>centralize</w:t>
      </w:r>
      <w:proofErr w:type="spellEnd"/>
      <w:r w:rsidRPr="009378DF">
        <w:rPr>
          <w:rFonts w:ascii="Arial" w:hAnsi="Arial" w:cs="Arial"/>
        </w:rPr>
        <w:t xml:space="preserve"> and </w:t>
      </w:r>
      <w:proofErr w:type="spellStart"/>
      <w:r w:rsidRPr="009378DF">
        <w:rPr>
          <w:rFonts w:ascii="Arial" w:hAnsi="Arial" w:cs="Arial"/>
        </w:rPr>
        <w:t>streamline</w:t>
      </w:r>
      <w:proofErr w:type="spellEnd"/>
      <w:r w:rsidRPr="009378DF">
        <w:rPr>
          <w:rFonts w:ascii="Arial" w:hAnsi="Arial" w:cs="Arial"/>
        </w:rPr>
        <w:t xml:space="preserve"> </w:t>
      </w:r>
      <w:proofErr w:type="spellStart"/>
      <w:r w:rsidRPr="009378DF">
        <w:rPr>
          <w:rFonts w:ascii="Arial" w:hAnsi="Arial" w:cs="Arial"/>
        </w:rPr>
        <w:t>all</w:t>
      </w:r>
      <w:proofErr w:type="spellEnd"/>
      <w:r w:rsidRPr="009378DF">
        <w:rPr>
          <w:rFonts w:ascii="Arial" w:hAnsi="Arial" w:cs="Arial"/>
        </w:rPr>
        <w:t xml:space="preserve"> </w:t>
      </w:r>
      <w:proofErr w:type="spellStart"/>
      <w:r w:rsidRPr="009378DF">
        <w:rPr>
          <w:rFonts w:ascii="Arial" w:hAnsi="Arial" w:cs="Arial"/>
        </w:rPr>
        <w:t>aspects</w:t>
      </w:r>
      <w:proofErr w:type="spellEnd"/>
      <w:r w:rsidRPr="009378DF">
        <w:rPr>
          <w:rFonts w:ascii="Arial" w:hAnsi="Arial" w:cs="Arial"/>
        </w:rPr>
        <w:t xml:space="preserve"> of funeral </w:t>
      </w:r>
      <w:proofErr w:type="spellStart"/>
      <w:r w:rsidRPr="009378DF">
        <w:rPr>
          <w:rFonts w:ascii="Arial" w:hAnsi="Arial" w:cs="Arial"/>
        </w:rPr>
        <w:t>service</w:t>
      </w:r>
      <w:proofErr w:type="spellEnd"/>
      <w:r w:rsidRPr="009378DF">
        <w:rPr>
          <w:rFonts w:ascii="Arial" w:hAnsi="Arial" w:cs="Arial"/>
        </w:rPr>
        <w:t xml:space="preserve"> </w:t>
      </w:r>
      <w:proofErr w:type="spellStart"/>
      <w:r w:rsidRPr="009378DF">
        <w:rPr>
          <w:rFonts w:ascii="Arial" w:hAnsi="Arial" w:cs="Arial"/>
        </w:rPr>
        <w:t>management</w:t>
      </w:r>
      <w:proofErr w:type="spellEnd"/>
      <w:r w:rsidRPr="009378DF">
        <w:rPr>
          <w:rFonts w:ascii="Arial" w:hAnsi="Arial" w:cs="Arial"/>
        </w:rPr>
        <w:t xml:space="preserve">. Core </w:t>
      </w:r>
      <w:proofErr w:type="spellStart"/>
      <w:r w:rsidRPr="009378DF">
        <w:rPr>
          <w:rFonts w:ascii="Arial" w:hAnsi="Arial" w:cs="Arial"/>
        </w:rPr>
        <w:t>functionalities</w:t>
      </w:r>
      <w:proofErr w:type="spellEnd"/>
      <w:r w:rsidRPr="009378DF">
        <w:rPr>
          <w:rFonts w:ascii="Arial" w:hAnsi="Arial" w:cs="Arial"/>
        </w:rPr>
        <w:t xml:space="preserve"> </w:t>
      </w:r>
      <w:proofErr w:type="spellStart"/>
      <w:r w:rsidRPr="009378DF">
        <w:rPr>
          <w:rFonts w:ascii="Arial" w:hAnsi="Arial" w:cs="Arial"/>
        </w:rPr>
        <w:t>include</w:t>
      </w:r>
      <w:proofErr w:type="spellEnd"/>
      <w:r w:rsidRPr="009378DF">
        <w:rPr>
          <w:rFonts w:ascii="Arial" w:hAnsi="Arial" w:cs="Arial"/>
        </w:rPr>
        <w:t xml:space="preserve"> digital </w:t>
      </w:r>
      <w:proofErr w:type="spellStart"/>
      <w:r w:rsidRPr="009378DF">
        <w:rPr>
          <w:rFonts w:ascii="Arial" w:hAnsi="Arial" w:cs="Arial"/>
        </w:rPr>
        <w:t>documentation</w:t>
      </w:r>
      <w:proofErr w:type="spellEnd"/>
      <w:r w:rsidRPr="009378DF">
        <w:rPr>
          <w:rFonts w:ascii="Arial" w:hAnsi="Arial" w:cs="Arial"/>
        </w:rPr>
        <w:t xml:space="preserve">, real-time </w:t>
      </w:r>
      <w:proofErr w:type="spellStart"/>
      <w:r w:rsidRPr="009378DF">
        <w:rPr>
          <w:rFonts w:ascii="Arial" w:hAnsi="Arial" w:cs="Arial"/>
        </w:rPr>
        <w:t>reservation</w:t>
      </w:r>
      <w:proofErr w:type="spellEnd"/>
      <w:r w:rsidRPr="009378DF">
        <w:rPr>
          <w:rFonts w:ascii="Arial" w:hAnsi="Arial" w:cs="Arial"/>
        </w:rPr>
        <w:t xml:space="preserve"> of </w:t>
      </w:r>
      <w:proofErr w:type="spellStart"/>
      <w:r w:rsidRPr="009378DF">
        <w:rPr>
          <w:rFonts w:ascii="Arial" w:hAnsi="Arial" w:cs="Arial"/>
        </w:rPr>
        <w:t>cemetery</w:t>
      </w:r>
      <w:proofErr w:type="spellEnd"/>
      <w:r w:rsidRPr="009378DF">
        <w:rPr>
          <w:rFonts w:ascii="Arial" w:hAnsi="Arial" w:cs="Arial"/>
        </w:rPr>
        <w:t xml:space="preserve"> </w:t>
      </w:r>
      <w:proofErr w:type="spellStart"/>
      <w:r w:rsidRPr="009378DF">
        <w:rPr>
          <w:rFonts w:ascii="Arial" w:hAnsi="Arial" w:cs="Arial"/>
        </w:rPr>
        <w:t>plots</w:t>
      </w:r>
      <w:proofErr w:type="spellEnd"/>
      <w:r w:rsidRPr="009378DF">
        <w:rPr>
          <w:rFonts w:ascii="Arial" w:hAnsi="Arial" w:cs="Arial"/>
        </w:rPr>
        <w:t xml:space="preserve"> </w:t>
      </w:r>
      <w:proofErr w:type="spellStart"/>
      <w:r w:rsidRPr="009378DF">
        <w:rPr>
          <w:rFonts w:ascii="Arial" w:hAnsi="Arial" w:cs="Arial"/>
        </w:rPr>
        <w:t>with</w:t>
      </w:r>
      <w:proofErr w:type="spellEnd"/>
      <w:r w:rsidRPr="009378DF">
        <w:rPr>
          <w:rFonts w:ascii="Arial" w:hAnsi="Arial" w:cs="Arial"/>
        </w:rPr>
        <w:t xml:space="preserve"> visual </w:t>
      </w:r>
      <w:proofErr w:type="spellStart"/>
      <w:r w:rsidRPr="009378DF">
        <w:rPr>
          <w:rFonts w:ascii="Arial" w:hAnsi="Arial" w:cs="Arial"/>
        </w:rPr>
        <w:t>mapping</w:t>
      </w:r>
      <w:proofErr w:type="spellEnd"/>
      <w:r w:rsidRPr="009378DF">
        <w:rPr>
          <w:rFonts w:ascii="Arial" w:hAnsi="Arial" w:cs="Arial"/>
        </w:rPr>
        <w:t xml:space="preserve">, </w:t>
      </w:r>
      <w:proofErr w:type="spellStart"/>
      <w:r w:rsidRPr="009378DF">
        <w:rPr>
          <w:rFonts w:ascii="Arial" w:hAnsi="Arial" w:cs="Arial"/>
        </w:rPr>
        <w:t>straightforward</w:t>
      </w:r>
      <w:proofErr w:type="spellEnd"/>
      <w:r w:rsidRPr="009378DF">
        <w:rPr>
          <w:rFonts w:ascii="Arial" w:hAnsi="Arial" w:cs="Arial"/>
        </w:rPr>
        <w:t xml:space="preserve"> </w:t>
      </w:r>
      <w:proofErr w:type="spellStart"/>
      <w:r w:rsidRPr="009378DF">
        <w:rPr>
          <w:rFonts w:ascii="Arial" w:hAnsi="Arial" w:cs="Arial"/>
        </w:rPr>
        <w:t>access</w:t>
      </w:r>
      <w:proofErr w:type="spellEnd"/>
      <w:r w:rsidRPr="009378DF">
        <w:rPr>
          <w:rFonts w:ascii="Arial" w:hAnsi="Arial" w:cs="Arial"/>
        </w:rPr>
        <w:t xml:space="preserve"> to legal </w:t>
      </w:r>
      <w:proofErr w:type="spellStart"/>
      <w:r w:rsidRPr="009378DF">
        <w:rPr>
          <w:rFonts w:ascii="Arial" w:hAnsi="Arial" w:cs="Arial"/>
        </w:rPr>
        <w:t>guidelines</w:t>
      </w:r>
      <w:proofErr w:type="spellEnd"/>
      <w:r w:rsidRPr="009378DF">
        <w:rPr>
          <w:rFonts w:ascii="Arial" w:hAnsi="Arial" w:cs="Arial"/>
        </w:rPr>
        <w:t xml:space="preserve"> and </w:t>
      </w:r>
      <w:proofErr w:type="spellStart"/>
      <w:r w:rsidRPr="009378DF">
        <w:rPr>
          <w:rFonts w:ascii="Arial" w:hAnsi="Arial" w:cs="Arial"/>
        </w:rPr>
        <w:t>transparent</w:t>
      </w:r>
      <w:proofErr w:type="spellEnd"/>
      <w:r w:rsidRPr="009378DF">
        <w:rPr>
          <w:rFonts w:ascii="Arial" w:hAnsi="Arial" w:cs="Arial"/>
        </w:rPr>
        <w:t xml:space="preserve"> </w:t>
      </w:r>
      <w:proofErr w:type="spellStart"/>
      <w:r w:rsidRPr="009378DF">
        <w:rPr>
          <w:rFonts w:ascii="Arial" w:hAnsi="Arial" w:cs="Arial"/>
        </w:rPr>
        <w:t>pricing</w:t>
      </w:r>
      <w:proofErr w:type="spellEnd"/>
      <w:r w:rsidRPr="009378DF">
        <w:rPr>
          <w:rFonts w:ascii="Arial" w:hAnsi="Arial" w:cs="Arial"/>
        </w:rPr>
        <w:t xml:space="preserve">, as </w:t>
      </w:r>
      <w:proofErr w:type="spellStart"/>
      <w:r w:rsidRPr="009378DF">
        <w:rPr>
          <w:rFonts w:ascii="Arial" w:hAnsi="Arial" w:cs="Arial"/>
        </w:rPr>
        <w:t>well</w:t>
      </w:r>
      <w:proofErr w:type="spellEnd"/>
      <w:r w:rsidRPr="009378DF">
        <w:rPr>
          <w:rFonts w:ascii="Arial" w:hAnsi="Arial" w:cs="Arial"/>
        </w:rPr>
        <w:t xml:space="preserve"> as </w:t>
      </w:r>
      <w:proofErr w:type="spellStart"/>
      <w:r w:rsidRPr="009378DF">
        <w:rPr>
          <w:rFonts w:ascii="Arial" w:hAnsi="Arial" w:cs="Arial"/>
        </w:rPr>
        <w:t>an</w:t>
      </w:r>
      <w:proofErr w:type="spellEnd"/>
      <w:r w:rsidRPr="009378DF">
        <w:rPr>
          <w:rFonts w:ascii="Arial" w:hAnsi="Arial" w:cs="Arial"/>
        </w:rPr>
        <w:t xml:space="preserve"> </w:t>
      </w:r>
      <w:proofErr w:type="spellStart"/>
      <w:r w:rsidRPr="009378DF">
        <w:rPr>
          <w:rFonts w:ascii="Arial" w:hAnsi="Arial" w:cs="Arial"/>
        </w:rPr>
        <w:t>integrated</w:t>
      </w:r>
      <w:proofErr w:type="spellEnd"/>
      <w:r w:rsidRPr="009378DF">
        <w:rPr>
          <w:rFonts w:ascii="Arial" w:hAnsi="Arial" w:cs="Arial"/>
        </w:rPr>
        <w:t xml:space="preserve"> </w:t>
      </w:r>
      <w:proofErr w:type="spellStart"/>
      <w:r w:rsidRPr="009378DF">
        <w:rPr>
          <w:rFonts w:ascii="Arial" w:hAnsi="Arial" w:cs="Arial"/>
        </w:rPr>
        <w:t>marketplace</w:t>
      </w:r>
      <w:proofErr w:type="spellEnd"/>
      <w:r w:rsidRPr="009378DF">
        <w:rPr>
          <w:rFonts w:ascii="Arial" w:hAnsi="Arial" w:cs="Arial"/>
        </w:rPr>
        <w:t xml:space="preserve"> </w:t>
      </w:r>
      <w:proofErr w:type="spellStart"/>
      <w:r w:rsidRPr="009378DF">
        <w:rPr>
          <w:rFonts w:ascii="Arial" w:hAnsi="Arial" w:cs="Arial"/>
        </w:rPr>
        <w:t>for</w:t>
      </w:r>
      <w:proofErr w:type="spellEnd"/>
      <w:r w:rsidRPr="009378DF">
        <w:rPr>
          <w:rFonts w:ascii="Arial" w:hAnsi="Arial" w:cs="Arial"/>
        </w:rPr>
        <w:t xml:space="preserve"> </w:t>
      </w:r>
      <w:proofErr w:type="spellStart"/>
      <w:r w:rsidRPr="009378DF">
        <w:rPr>
          <w:rFonts w:ascii="Arial" w:hAnsi="Arial" w:cs="Arial"/>
        </w:rPr>
        <w:t>flowers</w:t>
      </w:r>
      <w:proofErr w:type="spellEnd"/>
      <w:r w:rsidRPr="009378DF">
        <w:rPr>
          <w:rFonts w:ascii="Arial" w:hAnsi="Arial" w:cs="Arial"/>
        </w:rPr>
        <w:t xml:space="preserve">, </w:t>
      </w:r>
      <w:proofErr w:type="spellStart"/>
      <w:r w:rsidRPr="009378DF">
        <w:rPr>
          <w:rFonts w:ascii="Arial" w:hAnsi="Arial" w:cs="Arial"/>
        </w:rPr>
        <w:t>gravestones</w:t>
      </w:r>
      <w:proofErr w:type="spellEnd"/>
      <w:r w:rsidRPr="009378DF">
        <w:rPr>
          <w:rFonts w:ascii="Arial" w:hAnsi="Arial" w:cs="Arial"/>
        </w:rPr>
        <w:t xml:space="preserve">, and </w:t>
      </w:r>
      <w:proofErr w:type="spellStart"/>
      <w:r w:rsidRPr="009378DF">
        <w:rPr>
          <w:rFonts w:ascii="Arial" w:hAnsi="Arial" w:cs="Arial"/>
        </w:rPr>
        <w:t>related</w:t>
      </w:r>
      <w:proofErr w:type="spellEnd"/>
      <w:r w:rsidRPr="009378DF">
        <w:rPr>
          <w:rFonts w:ascii="Arial" w:hAnsi="Arial" w:cs="Arial"/>
        </w:rPr>
        <w:t xml:space="preserve"> </w:t>
      </w:r>
      <w:proofErr w:type="spellStart"/>
      <w:r w:rsidRPr="009378DF">
        <w:rPr>
          <w:rFonts w:ascii="Arial" w:hAnsi="Arial" w:cs="Arial"/>
        </w:rPr>
        <w:t>services</w:t>
      </w:r>
      <w:proofErr w:type="spellEnd"/>
      <w:r w:rsidRPr="009378DF">
        <w:rPr>
          <w:rFonts w:ascii="Arial" w:hAnsi="Arial" w:cs="Arial"/>
        </w:rPr>
        <w:t>.</w:t>
      </w:r>
    </w:p>
    <w:p w14:paraId="797F77F1" w14:textId="77777777" w:rsidR="009378DF" w:rsidRPr="009378DF" w:rsidRDefault="009378DF" w:rsidP="009378DF">
      <w:pPr>
        <w:pStyle w:val="NormalWeb"/>
        <w:rPr>
          <w:rFonts w:ascii="Arial" w:hAnsi="Arial" w:cs="Arial"/>
        </w:rPr>
      </w:pPr>
      <w:proofErr w:type="spellStart"/>
      <w:r w:rsidRPr="009378DF">
        <w:rPr>
          <w:rFonts w:ascii="Arial" w:hAnsi="Arial" w:cs="Arial"/>
        </w:rPr>
        <w:t>The</w:t>
      </w:r>
      <w:proofErr w:type="spellEnd"/>
      <w:r w:rsidRPr="009378DF">
        <w:rPr>
          <w:rFonts w:ascii="Arial" w:hAnsi="Arial" w:cs="Arial"/>
        </w:rPr>
        <w:t xml:space="preserve"> </w:t>
      </w:r>
      <w:proofErr w:type="spellStart"/>
      <w:r w:rsidRPr="009378DF">
        <w:rPr>
          <w:rFonts w:ascii="Arial" w:hAnsi="Arial" w:cs="Arial"/>
        </w:rPr>
        <w:t>platform</w:t>
      </w:r>
      <w:proofErr w:type="spellEnd"/>
      <w:r w:rsidRPr="009378DF">
        <w:rPr>
          <w:rFonts w:ascii="Arial" w:hAnsi="Arial" w:cs="Arial"/>
        </w:rPr>
        <w:t xml:space="preserve"> </w:t>
      </w:r>
      <w:proofErr w:type="spellStart"/>
      <w:r w:rsidRPr="009378DF">
        <w:rPr>
          <w:rFonts w:ascii="Arial" w:hAnsi="Arial" w:cs="Arial"/>
        </w:rPr>
        <w:t>also</w:t>
      </w:r>
      <w:proofErr w:type="spellEnd"/>
      <w:r w:rsidRPr="009378DF">
        <w:rPr>
          <w:rFonts w:ascii="Arial" w:hAnsi="Arial" w:cs="Arial"/>
        </w:rPr>
        <w:t xml:space="preserve"> </w:t>
      </w:r>
      <w:proofErr w:type="spellStart"/>
      <w:r w:rsidRPr="009378DF">
        <w:rPr>
          <w:rFonts w:ascii="Arial" w:hAnsi="Arial" w:cs="Arial"/>
        </w:rPr>
        <w:t>offers</w:t>
      </w:r>
      <w:proofErr w:type="spellEnd"/>
      <w:r w:rsidRPr="009378DF">
        <w:rPr>
          <w:rFonts w:ascii="Arial" w:hAnsi="Arial" w:cs="Arial"/>
        </w:rPr>
        <w:t xml:space="preserve"> </w:t>
      </w:r>
      <w:proofErr w:type="spellStart"/>
      <w:r w:rsidRPr="009378DF">
        <w:rPr>
          <w:rFonts w:ascii="Arial" w:hAnsi="Arial" w:cs="Arial"/>
        </w:rPr>
        <w:t>operational</w:t>
      </w:r>
      <w:proofErr w:type="spellEnd"/>
      <w:r w:rsidRPr="009378DF">
        <w:rPr>
          <w:rFonts w:ascii="Arial" w:hAnsi="Arial" w:cs="Arial"/>
        </w:rPr>
        <w:t xml:space="preserve"> </w:t>
      </w:r>
      <w:proofErr w:type="spellStart"/>
      <w:r w:rsidRPr="009378DF">
        <w:rPr>
          <w:rFonts w:ascii="Arial" w:hAnsi="Arial" w:cs="Arial"/>
        </w:rPr>
        <w:t>tools</w:t>
      </w:r>
      <w:proofErr w:type="spellEnd"/>
      <w:r w:rsidRPr="009378DF">
        <w:rPr>
          <w:rFonts w:ascii="Arial" w:hAnsi="Arial" w:cs="Arial"/>
        </w:rPr>
        <w:t xml:space="preserve"> </w:t>
      </w:r>
      <w:proofErr w:type="spellStart"/>
      <w:r w:rsidRPr="009378DF">
        <w:rPr>
          <w:rFonts w:ascii="Arial" w:hAnsi="Arial" w:cs="Arial"/>
        </w:rPr>
        <w:t>for</w:t>
      </w:r>
      <w:proofErr w:type="spellEnd"/>
      <w:r w:rsidRPr="009378DF">
        <w:rPr>
          <w:rFonts w:ascii="Arial" w:hAnsi="Arial" w:cs="Arial"/>
        </w:rPr>
        <w:t xml:space="preserve"> </w:t>
      </w:r>
      <w:proofErr w:type="spellStart"/>
      <w:r w:rsidRPr="009378DF">
        <w:rPr>
          <w:rFonts w:ascii="Arial" w:hAnsi="Arial" w:cs="Arial"/>
        </w:rPr>
        <w:t>cemetery</w:t>
      </w:r>
      <w:proofErr w:type="spellEnd"/>
      <w:r w:rsidRPr="009378DF">
        <w:rPr>
          <w:rFonts w:ascii="Arial" w:hAnsi="Arial" w:cs="Arial"/>
        </w:rPr>
        <w:t xml:space="preserve"> </w:t>
      </w:r>
      <w:proofErr w:type="spellStart"/>
      <w:r w:rsidRPr="009378DF">
        <w:rPr>
          <w:rFonts w:ascii="Arial" w:hAnsi="Arial" w:cs="Arial"/>
        </w:rPr>
        <w:t>administrators</w:t>
      </w:r>
      <w:proofErr w:type="spellEnd"/>
      <w:r w:rsidRPr="009378DF">
        <w:rPr>
          <w:rFonts w:ascii="Arial" w:hAnsi="Arial" w:cs="Arial"/>
        </w:rPr>
        <w:t xml:space="preserve">, </w:t>
      </w:r>
      <w:proofErr w:type="spellStart"/>
      <w:r w:rsidRPr="009378DF">
        <w:rPr>
          <w:rFonts w:ascii="Arial" w:hAnsi="Arial" w:cs="Arial"/>
        </w:rPr>
        <w:t>such</w:t>
      </w:r>
      <w:proofErr w:type="spellEnd"/>
      <w:r w:rsidRPr="009378DF">
        <w:rPr>
          <w:rFonts w:ascii="Arial" w:hAnsi="Arial" w:cs="Arial"/>
        </w:rPr>
        <w:t xml:space="preserve"> as </w:t>
      </w:r>
      <w:proofErr w:type="spellStart"/>
      <w:r w:rsidRPr="009378DF">
        <w:rPr>
          <w:rFonts w:ascii="Arial" w:hAnsi="Arial" w:cs="Arial"/>
        </w:rPr>
        <w:t>scheduling</w:t>
      </w:r>
      <w:proofErr w:type="spellEnd"/>
      <w:r w:rsidRPr="009378DF">
        <w:rPr>
          <w:rFonts w:ascii="Arial" w:hAnsi="Arial" w:cs="Arial"/>
        </w:rPr>
        <w:t xml:space="preserve"> of </w:t>
      </w:r>
      <w:proofErr w:type="spellStart"/>
      <w:r w:rsidRPr="009378DF">
        <w:rPr>
          <w:rFonts w:ascii="Arial" w:hAnsi="Arial" w:cs="Arial"/>
        </w:rPr>
        <w:t>maintenance</w:t>
      </w:r>
      <w:proofErr w:type="spellEnd"/>
      <w:r w:rsidRPr="009378DF">
        <w:rPr>
          <w:rFonts w:ascii="Arial" w:hAnsi="Arial" w:cs="Arial"/>
        </w:rPr>
        <w:t xml:space="preserve"> </w:t>
      </w:r>
      <w:proofErr w:type="spellStart"/>
      <w:r w:rsidRPr="009378DF">
        <w:rPr>
          <w:rFonts w:ascii="Arial" w:hAnsi="Arial" w:cs="Arial"/>
        </w:rPr>
        <w:t>tasks</w:t>
      </w:r>
      <w:proofErr w:type="spellEnd"/>
      <w:r w:rsidRPr="009378DF">
        <w:rPr>
          <w:rFonts w:ascii="Arial" w:hAnsi="Arial" w:cs="Arial"/>
        </w:rPr>
        <w:t xml:space="preserve">, tracking of grave </w:t>
      </w:r>
      <w:proofErr w:type="spellStart"/>
      <w:r w:rsidRPr="009378DF">
        <w:rPr>
          <w:rFonts w:ascii="Arial" w:hAnsi="Arial" w:cs="Arial"/>
        </w:rPr>
        <w:t>markers</w:t>
      </w:r>
      <w:proofErr w:type="spellEnd"/>
      <w:r w:rsidRPr="009378DF">
        <w:rPr>
          <w:rFonts w:ascii="Arial" w:hAnsi="Arial" w:cs="Arial"/>
        </w:rPr>
        <w:t xml:space="preserve">, and </w:t>
      </w:r>
      <w:proofErr w:type="spellStart"/>
      <w:r w:rsidRPr="009378DF">
        <w:rPr>
          <w:rFonts w:ascii="Arial" w:hAnsi="Arial" w:cs="Arial"/>
        </w:rPr>
        <w:t>efficient</w:t>
      </w:r>
      <w:proofErr w:type="spellEnd"/>
      <w:r w:rsidRPr="009378DF">
        <w:rPr>
          <w:rFonts w:ascii="Arial" w:hAnsi="Arial" w:cs="Arial"/>
        </w:rPr>
        <w:t xml:space="preserve"> niche </w:t>
      </w:r>
      <w:proofErr w:type="spellStart"/>
      <w:r w:rsidRPr="009378DF">
        <w:rPr>
          <w:rFonts w:ascii="Arial" w:hAnsi="Arial" w:cs="Arial"/>
        </w:rPr>
        <w:t>allocation</w:t>
      </w:r>
      <w:proofErr w:type="spellEnd"/>
      <w:r w:rsidRPr="009378DF">
        <w:rPr>
          <w:rFonts w:ascii="Arial" w:hAnsi="Arial" w:cs="Arial"/>
        </w:rPr>
        <w:t xml:space="preserve">. </w:t>
      </w:r>
      <w:proofErr w:type="spellStart"/>
      <w:r w:rsidRPr="009378DF">
        <w:rPr>
          <w:rFonts w:ascii="Arial" w:hAnsi="Arial" w:cs="Arial"/>
        </w:rPr>
        <w:t>For</w:t>
      </w:r>
      <w:proofErr w:type="spellEnd"/>
      <w:r w:rsidRPr="009378DF">
        <w:rPr>
          <w:rFonts w:ascii="Arial" w:hAnsi="Arial" w:cs="Arial"/>
        </w:rPr>
        <w:t xml:space="preserve"> </w:t>
      </w:r>
      <w:proofErr w:type="spellStart"/>
      <w:r w:rsidRPr="009378DF">
        <w:rPr>
          <w:rFonts w:ascii="Arial" w:hAnsi="Arial" w:cs="Arial"/>
        </w:rPr>
        <w:t>families</w:t>
      </w:r>
      <w:proofErr w:type="spellEnd"/>
      <w:r w:rsidRPr="009378DF">
        <w:rPr>
          <w:rFonts w:ascii="Arial" w:hAnsi="Arial" w:cs="Arial"/>
        </w:rPr>
        <w:t xml:space="preserve">, </w:t>
      </w:r>
      <w:proofErr w:type="spellStart"/>
      <w:r w:rsidRPr="009378DF">
        <w:rPr>
          <w:rFonts w:ascii="Arial" w:hAnsi="Arial" w:cs="Arial"/>
        </w:rPr>
        <w:t>user-focused</w:t>
      </w:r>
      <w:proofErr w:type="spellEnd"/>
      <w:r w:rsidRPr="009378DF">
        <w:rPr>
          <w:rFonts w:ascii="Arial" w:hAnsi="Arial" w:cs="Arial"/>
        </w:rPr>
        <w:t xml:space="preserve"> </w:t>
      </w:r>
      <w:proofErr w:type="spellStart"/>
      <w:r w:rsidRPr="009378DF">
        <w:rPr>
          <w:rFonts w:ascii="Arial" w:hAnsi="Arial" w:cs="Arial"/>
        </w:rPr>
        <w:t>features</w:t>
      </w:r>
      <w:proofErr w:type="spellEnd"/>
      <w:r w:rsidRPr="009378DF">
        <w:rPr>
          <w:rFonts w:ascii="Arial" w:hAnsi="Arial" w:cs="Arial"/>
        </w:rPr>
        <w:t xml:space="preserve"> </w:t>
      </w:r>
      <w:proofErr w:type="spellStart"/>
      <w:r w:rsidRPr="009378DF">
        <w:rPr>
          <w:rFonts w:ascii="Arial" w:hAnsi="Arial" w:cs="Arial"/>
        </w:rPr>
        <w:t>like</w:t>
      </w:r>
      <w:proofErr w:type="spellEnd"/>
      <w:r w:rsidRPr="009378DF">
        <w:rPr>
          <w:rFonts w:ascii="Arial" w:hAnsi="Arial" w:cs="Arial"/>
        </w:rPr>
        <w:t xml:space="preserve"> virtual </w:t>
      </w:r>
      <w:proofErr w:type="spellStart"/>
      <w:r w:rsidRPr="009378DF">
        <w:rPr>
          <w:rFonts w:ascii="Arial" w:hAnsi="Arial" w:cs="Arial"/>
        </w:rPr>
        <w:t>memorials</w:t>
      </w:r>
      <w:proofErr w:type="spellEnd"/>
      <w:r w:rsidRPr="009378DF">
        <w:rPr>
          <w:rFonts w:ascii="Arial" w:hAnsi="Arial" w:cs="Arial"/>
        </w:rPr>
        <w:t xml:space="preserve"> and </w:t>
      </w:r>
      <w:proofErr w:type="spellStart"/>
      <w:r w:rsidRPr="009378DF">
        <w:rPr>
          <w:rFonts w:ascii="Arial" w:hAnsi="Arial" w:cs="Arial"/>
        </w:rPr>
        <w:t>automatic</w:t>
      </w:r>
      <w:proofErr w:type="spellEnd"/>
      <w:r w:rsidRPr="009378DF">
        <w:rPr>
          <w:rFonts w:ascii="Arial" w:hAnsi="Arial" w:cs="Arial"/>
        </w:rPr>
        <w:t xml:space="preserve"> </w:t>
      </w:r>
      <w:proofErr w:type="spellStart"/>
      <w:r w:rsidRPr="009378DF">
        <w:rPr>
          <w:rFonts w:ascii="Arial" w:hAnsi="Arial" w:cs="Arial"/>
        </w:rPr>
        <w:t>reminders</w:t>
      </w:r>
      <w:proofErr w:type="spellEnd"/>
      <w:r w:rsidRPr="009378DF">
        <w:rPr>
          <w:rFonts w:ascii="Arial" w:hAnsi="Arial" w:cs="Arial"/>
        </w:rPr>
        <w:t xml:space="preserve"> </w:t>
      </w:r>
      <w:proofErr w:type="spellStart"/>
      <w:r w:rsidRPr="009378DF">
        <w:rPr>
          <w:rFonts w:ascii="Arial" w:hAnsi="Arial" w:cs="Arial"/>
        </w:rPr>
        <w:t>provide</w:t>
      </w:r>
      <w:proofErr w:type="spellEnd"/>
      <w:r w:rsidRPr="009378DF">
        <w:rPr>
          <w:rFonts w:ascii="Arial" w:hAnsi="Arial" w:cs="Arial"/>
        </w:rPr>
        <w:t xml:space="preserve"> </w:t>
      </w:r>
      <w:proofErr w:type="spellStart"/>
      <w:r w:rsidRPr="009378DF">
        <w:rPr>
          <w:rFonts w:ascii="Arial" w:hAnsi="Arial" w:cs="Arial"/>
        </w:rPr>
        <w:t>additional</w:t>
      </w:r>
      <w:proofErr w:type="spellEnd"/>
      <w:r w:rsidRPr="009378DF">
        <w:rPr>
          <w:rFonts w:ascii="Arial" w:hAnsi="Arial" w:cs="Arial"/>
        </w:rPr>
        <w:t xml:space="preserve"> </w:t>
      </w:r>
      <w:proofErr w:type="spellStart"/>
      <w:r w:rsidRPr="009378DF">
        <w:rPr>
          <w:rFonts w:ascii="Arial" w:hAnsi="Arial" w:cs="Arial"/>
        </w:rPr>
        <w:t>value</w:t>
      </w:r>
      <w:proofErr w:type="spellEnd"/>
      <w:r w:rsidRPr="009378DF">
        <w:rPr>
          <w:rFonts w:ascii="Arial" w:hAnsi="Arial" w:cs="Arial"/>
        </w:rPr>
        <w:t xml:space="preserve"> and </w:t>
      </w:r>
      <w:proofErr w:type="spellStart"/>
      <w:r w:rsidRPr="009378DF">
        <w:rPr>
          <w:rFonts w:ascii="Arial" w:hAnsi="Arial" w:cs="Arial"/>
        </w:rPr>
        <w:t>support</w:t>
      </w:r>
      <w:proofErr w:type="spellEnd"/>
      <w:r w:rsidRPr="009378DF">
        <w:rPr>
          <w:rFonts w:ascii="Arial" w:hAnsi="Arial" w:cs="Arial"/>
        </w:rPr>
        <w:t>.</w:t>
      </w:r>
    </w:p>
    <w:p w14:paraId="2A295E73" w14:textId="77777777" w:rsidR="009378DF" w:rsidRPr="009378DF" w:rsidRDefault="009378DF" w:rsidP="009378DF">
      <w:pPr>
        <w:pStyle w:val="NormalWeb"/>
        <w:rPr>
          <w:rFonts w:ascii="Arial" w:hAnsi="Arial" w:cs="Arial"/>
        </w:rPr>
      </w:pPr>
      <w:proofErr w:type="spellStart"/>
      <w:r w:rsidRPr="009378DF">
        <w:rPr>
          <w:rFonts w:ascii="Arial" w:hAnsi="Arial" w:cs="Arial"/>
        </w:rPr>
        <w:t>The</w:t>
      </w:r>
      <w:proofErr w:type="spellEnd"/>
      <w:r w:rsidRPr="009378DF">
        <w:rPr>
          <w:rFonts w:ascii="Arial" w:hAnsi="Arial" w:cs="Arial"/>
        </w:rPr>
        <w:t xml:space="preserve"> </w:t>
      </w:r>
      <w:proofErr w:type="spellStart"/>
      <w:r w:rsidRPr="009378DF">
        <w:rPr>
          <w:rFonts w:ascii="Arial" w:hAnsi="Arial" w:cs="Arial"/>
        </w:rPr>
        <w:t>initial</w:t>
      </w:r>
      <w:proofErr w:type="spellEnd"/>
      <w:r w:rsidRPr="009378DF">
        <w:rPr>
          <w:rFonts w:ascii="Arial" w:hAnsi="Arial" w:cs="Arial"/>
        </w:rPr>
        <w:t xml:space="preserve"> </w:t>
      </w:r>
      <w:proofErr w:type="spellStart"/>
      <w:r w:rsidRPr="009378DF">
        <w:rPr>
          <w:rFonts w:ascii="Arial" w:hAnsi="Arial" w:cs="Arial"/>
        </w:rPr>
        <w:t>rollout</w:t>
      </w:r>
      <w:proofErr w:type="spellEnd"/>
      <w:r w:rsidRPr="009378DF">
        <w:rPr>
          <w:rFonts w:ascii="Arial" w:hAnsi="Arial" w:cs="Arial"/>
        </w:rPr>
        <w:t xml:space="preserve"> </w:t>
      </w:r>
      <w:proofErr w:type="spellStart"/>
      <w:r w:rsidRPr="009378DF">
        <w:rPr>
          <w:rFonts w:ascii="Arial" w:hAnsi="Arial" w:cs="Arial"/>
        </w:rPr>
        <w:t>will</w:t>
      </w:r>
      <w:proofErr w:type="spellEnd"/>
      <w:r w:rsidRPr="009378DF">
        <w:rPr>
          <w:rFonts w:ascii="Arial" w:hAnsi="Arial" w:cs="Arial"/>
        </w:rPr>
        <w:t xml:space="preserve"> target </w:t>
      </w:r>
      <w:proofErr w:type="spellStart"/>
      <w:r w:rsidRPr="009378DF">
        <w:rPr>
          <w:rFonts w:ascii="Arial" w:hAnsi="Arial" w:cs="Arial"/>
        </w:rPr>
        <w:t>the</w:t>
      </w:r>
      <w:proofErr w:type="spellEnd"/>
      <w:r w:rsidRPr="009378DF">
        <w:rPr>
          <w:rFonts w:ascii="Arial" w:hAnsi="Arial" w:cs="Arial"/>
        </w:rPr>
        <w:t xml:space="preserve"> </w:t>
      </w:r>
      <w:r w:rsidRPr="009378DF">
        <w:rPr>
          <w:rStyle w:val="Textoennegrita"/>
          <w:rFonts w:ascii="Arial" w:hAnsi="Arial" w:cs="Arial"/>
        </w:rPr>
        <w:t>Puente Alto</w:t>
      </w:r>
      <w:r w:rsidRPr="009378DF">
        <w:rPr>
          <w:rFonts w:ascii="Arial" w:hAnsi="Arial" w:cs="Arial"/>
        </w:rPr>
        <w:t xml:space="preserve"> </w:t>
      </w:r>
      <w:proofErr w:type="spellStart"/>
      <w:r w:rsidRPr="009378DF">
        <w:rPr>
          <w:rFonts w:ascii="Arial" w:hAnsi="Arial" w:cs="Arial"/>
        </w:rPr>
        <w:t>district</w:t>
      </w:r>
      <w:proofErr w:type="spellEnd"/>
      <w:r w:rsidRPr="009378DF">
        <w:rPr>
          <w:rFonts w:ascii="Arial" w:hAnsi="Arial" w:cs="Arial"/>
        </w:rPr>
        <w:t xml:space="preserve"> and </w:t>
      </w:r>
      <w:proofErr w:type="spellStart"/>
      <w:r w:rsidRPr="009378DF">
        <w:rPr>
          <w:rFonts w:ascii="Arial" w:hAnsi="Arial" w:cs="Arial"/>
        </w:rPr>
        <w:t>nearby</w:t>
      </w:r>
      <w:proofErr w:type="spellEnd"/>
      <w:r w:rsidRPr="009378DF">
        <w:rPr>
          <w:rFonts w:ascii="Arial" w:hAnsi="Arial" w:cs="Arial"/>
        </w:rPr>
        <w:t xml:space="preserve"> </w:t>
      </w:r>
      <w:proofErr w:type="spellStart"/>
      <w:r w:rsidRPr="009378DF">
        <w:rPr>
          <w:rFonts w:ascii="Arial" w:hAnsi="Arial" w:cs="Arial"/>
        </w:rPr>
        <w:t>communities</w:t>
      </w:r>
      <w:proofErr w:type="spellEnd"/>
      <w:r w:rsidRPr="009378DF">
        <w:rPr>
          <w:rFonts w:ascii="Arial" w:hAnsi="Arial" w:cs="Arial"/>
        </w:rPr>
        <w:t xml:space="preserve">, </w:t>
      </w:r>
      <w:proofErr w:type="spellStart"/>
      <w:r w:rsidRPr="009378DF">
        <w:rPr>
          <w:rFonts w:ascii="Arial" w:hAnsi="Arial" w:cs="Arial"/>
        </w:rPr>
        <w:t>launching</w:t>
      </w:r>
      <w:proofErr w:type="spellEnd"/>
      <w:r w:rsidRPr="009378DF">
        <w:rPr>
          <w:rFonts w:ascii="Arial" w:hAnsi="Arial" w:cs="Arial"/>
        </w:rPr>
        <w:t xml:space="preserve"> as a </w:t>
      </w:r>
      <w:proofErr w:type="spellStart"/>
      <w:r w:rsidRPr="009378DF">
        <w:rPr>
          <w:rFonts w:ascii="Arial" w:hAnsi="Arial" w:cs="Arial"/>
        </w:rPr>
        <w:t>simulation</w:t>
      </w:r>
      <w:proofErr w:type="spellEnd"/>
      <w:r w:rsidRPr="009378DF">
        <w:rPr>
          <w:rFonts w:ascii="Arial" w:hAnsi="Arial" w:cs="Arial"/>
        </w:rPr>
        <w:t xml:space="preserve"> </w:t>
      </w:r>
      <w:proofErr w:type="spellStart"/>
      <w:r w:rsidRPr="009378DF">
        <w:rPr>
          <w:rFonts w:ascii="Arial" w:hAnsi="Arial" w:cs="Arial"/>
        </w:rPr>
        <w:t>model</w:t>
      </w:r>
      <w:proofErr w:type="spellEnd"/>
      <w:r w:rsidRPr="009378DF">
        <w:rPr>
          <w:rFonts w:ascii="Arial" w:hAnsi="Arial" w:cs="Arial"/>
        </w:rPr>
        <w:t xml:space="preserve"> to test </w:t>
      </w:r>
      <w:proofErr w:type="spellStart"/>
      <w:r w:rsidRPr="009378DF">
        <w:rPr>
          <w:rFonts w:ascii="Arial" w:hAnsi="Arial" w:cs="Arial"/>
        </w:rPr>
        <w:t>the</w:t>
      </w:r>
      <w:proofErr w:type="spellEnd"/>
      <w:r w:rsidRPr="009378DF">
        <w:rPr>
          <w:rFonts w:ascii="Arial" w:hAnsi="Arial" w:cs="Arial"/>
        </w:rPr>
        <w:t xml:space="preserve"> concept in a </w:t>
      </w:r>
      <w:proofErr w:type="spellStart"/>
      <w:r w:rsidRPr="009378DF">
        <w:rPr>
          <w:rFonts w:ascii="Arial" w:hAnsi="Arial" w:cs="Arial"/>
        </w:rPr>
        <w:t>controlled</w:t>
      </w:r>
      <w:proofErr w:type="spellEnd"/>
      <w:r w:rsidRPr="009378DF">
        <w:rPr>
          <w:rFonts w:ascii="Arial" w:hAnsi="Arial" w:cs="Arial"/>
        </w:rPr>
        <w:t xml:space="preserve"> </w:t>
      </w:r>
      <w:proofErr w:type="spellStart"/>
      <w:r w:rsidRPr="009378DF">
        <w:rPr>
          <w:rFonts w:ascii="Arial" w:hAnsi="Arial" w:cs="Arial"/>
        </w:rPr>
        <w:t>setting</w:t>
      </w:r>
      <w:proofErr w:type="spellEnd"/>
      <w:r w:rsidRPr="009378DF">
        <w:rPr>
          <w:rFonts w:ascii="Arial" w:hAnsi="Arial" w:cs="Arial"/>
        </w:rPr>
        <w:t xml:space="preserve"> and </w:t>
      </w:r>
      <w:proofErr w:type="spellStart"/>
      <w:r w:rsidRPr="009378DF">
        <w:rPr>
          <w:rFonts w:ascii="Arial" w:hAnsi="Arial" w:cs="Arial"/>
        </w:rPr>
        <w:t>promote</w:t>
      </w:r>
      <w:proofErr w:type="spellEnd"/>
      <w:r w:rsidRPr="009378DF">
        <w:rPr>
          <w:rFonts w:ascii="Arial" w:hAnsi="Arial" w:cs="Arial"/>
        </w:rPr>
        <w:t xml:space="preserve"> </w:t>
      </w:r>
      <w:proofErr w:type="spellStart"/>
      <w:r w:rsidRPr="009378DF">
        <w:rPr>
          <w:rFonts w:ascii="Arial" w:hAnsi="Arial" w:cs="Arial"/>
        </w:rPr>
        <w:t>seamless</w:t>
      </w:r>
      <w:proofErr w:type="spellEnd"/>
      <w:r w:rsidRPr="009378DF">
        <w:rPr>
          <w:rFonts w:ascii="Arial" w:hAnsi="Arial" w:cs="Arial"/>
        </w:rPr>
        <w:t xml:space="preserve"> </w:t>
      </w:r>
      <w:proofErr w:type="spellStart"/>
      <w:r w:rsidRPr="009378DF">
        <w:rPr>
          <w:rFonts w:ascii="Arial" w:hAnsi="Arial" w:cs="Arial"/>
        </w:rPr>
        <w:t>adoption</w:t>
      </w:r>
      <w:proofErr w:type="spellEnd"/>
      <w:r w:rsidRPr="009378DF">
        <w:rPr>
          <w:rFonts w:ascii="Arial" w:hAnsi="Arial" w:cs="Arial"/>
        </w:rPr>
        <w:t xml:space="preserve"> </w:t>
      </w:r>
      <w:proofErr w:type="spellStart"/>
      <w:r w:rsidRPr="009378DF">
        <w:rPr>
          <w:rFonts w:ascii="Arial" w:hAnsi="Arial" w:cs="Arial"/>
        </w:rPr>
        <w:t>among</w:t>
      </w:r>
      <w:proofErr w:type="spellEnd"/>
      <w:r w:rsidRPr="009378DF">
        <w:rPr>
          <w:rFonts w:ascii="Arial" w:hAnsi="Arial" w:cs="Arial"/>
        </w:rPr>
        <w:t xml:space="preserve"> funeral </w:t>
      </w:r>
      <w:proofErr w:type="spellStart"/>
      <w:r w:rsidRPr="009378DF">
        <w:rPr>
          <w:rFonts w:ascii="Arial" w:hAnsi="Arial" w:cs="Arial"/>
        </w:rPr>
        <w:t>homes</w:t>
      </w:r>
      <w:proofErr w:type="spellEnd"/>
      <w:r w:rsidRPr="009378DF">
        <w:rPr>
          <w:rFonts w:ascii="Arial" w:hAnsi="Arial" w:cs="Arial"/>
        </w:rPr>
        <w:t xml:space="preserve">, </w:t>
      </w:r>
      <w:proofErr w:type="spellStart"/>
      <w:r w:rsidRPr="009378DF">
        <w:rPr>
          <w:rFonts w:ascii="Arial" w:hAnsi="Arial" w:cs="Arial"/>
        </w:rPr>
        <w:t>service</w:t>
      </w:r>
      <w:proofErr w:type="spellEnd"/>
      <w:r w:rsidRPr="009378DF">
        <w:rPr>
          <w:rFonts w:ascii="Arial" w:hAnsi="Arial" w:cs="Arial"/>
        </w:rPr>
        <w:t xml:space="preserve"> </w:t>
      </w:r>
      <w:proofErr w:type="spellStart"/>
      <w:r w:rsidRPr="009378DF">
        <w:rPr>
          <w:rFonts w:ascii="Arial" w:hAnsi="Arial" w:cs="Arial"/>
        </w:rPr>
        <w:t>providers</w:t>
      </w:r>
      <w:proofErr w:type="spellEnd"/>
      <w:r w:rsidRPr="009378DF">
        <w:rPr>
          <w:rFonts w:ascii="Arial" w:hAnsi="Arial" w:cs="Arial"/>
        </w:rPr>
        <w:t xml:space="preserve">, and </w:t>
      </w:r>
      <w:proofErr w:type="spellStart"/>
      <w:r w:rsidRPr="009378DF">
        <w:rPr>
          <w:rFonts w:ascii="Arial" w:hAnsi="Arial" w:cs="Arial"/>
        </w:rPr>
        <w:t>clients</w:t>
      </w:r>
      <w:proofErr w:type="spellEnd"/>
      <w:r w:rsidRPr="009378DF">
        <w:rPr>
          <w:rFonts w:ascii="Arial" w:hAnsi="Arial" w:cs="Arial"/>
        </w:rPr>
        <w:t>.</w:t>
      </w:r>
    </w:p>
    <w:p w14:paraId="10192C09" w14:textId="77777777" w:rsidR="009378DF" w:rsidRPr="009378DF" w:rsidRDefault="009378DF" w:rsidP="009378DF">
      <w:pPr>
        <w:pStyle w:val="NormalWeb"/>
        <w:rPr>
          <w:rFonts w:ascii="Arial" w:hAnsi="Arial" w:cs="Arial"/>
        </w:rPr>
      </w:pPr>
      <w:r w:rsidRPr="009378DF">
        <w:rPr>
          <w:rFonts w:ascii="Arial" w:hAnsi="Arial" w:cs="Arial"/>
        </w:rPr>
        <w:t xml:space="preserve">At </w:t>
      </w:r>
      <w:proofErr w:type="spellStart"/>
      <w:r w:rsidRPr="009378DF">
        <w:rPr>
          <w:rFonts w:ascii="Arial" w:hAnsi="Arial" w:cs="Arial"/>
        </w:rPr>
        <w:t>its</w:t>
      </w:r>
      <w:proofErr w:type="spellEnd"/>
      <w:r w:rsidRPr="009378DF">
        <w:rPr>
          <w:rFonts w:ascii="Arial" w:hAnsi="Arial" w:cs="Arial"/>
        </w:rPr>
        <w:t xml:space="preserve"> </w:t>
      </w:r>
      <w:proofErr w:type="spellStart"/>
      <w:r w:rsidRPr="009378DF">
        <w:rPr>
          <w:rFonts w:ascii="Arial" w:hAnsi="Arial" w:cs="Arial"/>
        </w:rPr>
        <w:t>core</w:t>
      </w:r>
      <w:proofErr w:type="spellEnd"/>
      <w:r w:rsidRPr="009378DF">
        <w:rPr>
          <w:rFonts w:ascii="Arial" w:hAnsi="Arial" w:cs="Arial"/>
        </w:rPr>
        <w:t xml:space="preserve">, </w:t>
      </w:r>
      <w:proofErr w:type="spellStart"/>
      <w:r w:rsidRPr="009378DF">
        <w:rPr>
          <w:rStyle w:val="Textoennegrita"/>
          <w:rFonts w:ascii="Arial" w:hAnsi="Arial" w:cs="Arial"/>
        </w:rPr>
        <w:t>MemorialConnect</w:t>
      </w:r>
      <w:proofErr w:type="spellEnd"/>
      <w:r w:rsidRPr="009378DF">
        <w:rPr>
          <w:rFonts w:ascii="Arial" w:hAnsi="Arial" w:cs="Arial"/>
        </w:rPr>
        <w:t xml:space="preserve"> </w:t>
      </w:r>
      <w:proofErr w:type="spellStart"/>
      <w:r w:rsidRPr="009378DF">
        <w:rPr>
          <w:rFonts w:ascii="Arial" w:hAnsi="Arial" w:cs="Arial"/>
        </w:rPr>
        <w:t>reimagines</w:t>
      </w:r>
      <w:proofErr w:type="spellEnd"/>
      <w:r w:rsidRPr="009378DF">
        <w:rPr>
          <w:rFonts w:ascii="Arial" w:hAnsi="Arial" w:cs="Arial"/>
        </w:rPr>
        <w:t xml:space="preserve"> </w:t>
      </w:r>
      <w:proofErr w:type="spellStart"/>
      <w:r w:rsidRPr="009378DF">
        <w:rPr>
          <w:rFonts w:ascii="Arial" w:hAnsi="Arial" w:cs="Arial"/>
        </w:rPr>
        <w:t>the</w:t>
      </w:r>
      <w:proofErr w:type="spellEnd"/>
      <w:r w:rsidRPr="009378DF">
        <w:rPr>
          <w:rFonts w:ascii="Arial" w:hAnsi="Arial" w:cs="Arial"/>
        </w:rPr>
        <w:t xml:space="preserve"> funeral </w:t>
      </w:r>
      <w:proofErr w:type="spellStart"/>
      <w:r w:rsidRPr="009378DF">
        <w:rPr>
          <w:rFonts w:ascii="Arial" w:hAnsi="Arial" w:cs="Arial"/>
        </w:rPr>
        <w:t>experience</w:t>
      </w:r>
      <w:proofErr w:type="spellEnd"/>
      <w:r w:rsidRPr="009378DF">
        <w:rPr>
          <w:rFonts w:ascii="Arial" w:hAnsi="Arial" w:cs="Arial"/>
        </w:rPr>
        <w:t>—</w:t>
      </w:r>
      <w:proofErr w:type="spellStart"/>
      <w:r w:rsidRPr="009378DF">
        <w:rPr>
          <w:rFonts w:ascii="Arial" w:hAnsi="Arial" w:cs="Arial"/>
        </w:rPr>
        <w:t>offering</w:t>
      </w:r>
      <w:proofErr w:type="spellEnd"/>
      <w:r w:rsidRPr="009378DF">
        <w:rPr>
          <w:rFonts w:ascii="Arial" w:hAnsi="Arial" w:cs="Arial"/>
        </w:rPr>
        <w:t xml:space="preserve"> a </w:t>
      </w:r>
      <w:proofErr w:type="spellStart"/>
      <w:r w:rsidRPr="009378DF">
        <w:rPr>
          <w:rFonts w:ascii="Arial" w:hAnsi="Arial" w:cs="Arial"/>
        </w:rPr>
        <w:t>modern</w:t>
      </w:r>
      <w:proofErr w:type="spellEnd"/>
      <w:r w:rsidRPr="009378DF">
        <w:rPr>
          <w:rFonts w:ascii="Arial" w:hAnsi="Arial" w:cs="Arial"/>
        </w:rPr>
        <w:t xml:space="preserve">, </w:t>
      </w:r>
      <w:proofErr w:type="spellStart"/>
      <w:r w:rsidRPr="009378DF">
        <w:rPr>
          <w:rFonts w:ascii="Arial" w:hAnsi="Arial" w:cs="Arial"/>
        </w:rPr>
        <w:t>accessible</w:t>
      </w:r>
      <w:proofErr w:type="spellEnd"/>
      <w:r w:rsidRPr="009378DF">
        <w:rPr>
          <w:rFonts w:ascii="Arial" w:hAnsi="Arial" w:cs="Arial"/>
        </w:rPr>
        <w:t xml:space="preserve">, and </w:t>
      </w:r>
      <w:proofErr w:type="spellStart"/>
      <w:r w:rsidRPr="009378DF">
        <w:rPr>
          <w:rFonts w:ascii="Arial" w:hAnsi="Arial" w:cs="Arial"/>
        </w:rPr>
        <w:t>compassionate</w:t>
      </w:r>
      <w:proofErr w:type="spellEnd"/>
      <w:r w:rsidRPr="009378DF">
        <w:rPr>
          <w:rFonts w:ascii="Arial" w:hAnsi="Arial" w:cs="Arial"/>
        </w:rPr>
        <w:t xml:space="preserve"> </w:t>
      </w:r>
      <w:proofErr w:type="spellStart"/>
      <w:r w:rsidRPr="009378DF">
        <w:rPr>
          <w:rFonts w:ascii="Arial" w:hAnsi="Arial" w:cs="Arial"/>
        </w:rPr>
        <w:t>solution</w:t>
      </w:r>
      <w:proofErr w:type="spellEnd"/>
      <w:r w:rsidRPr="009378DF">
        <w:rPr>
          <w:rFonts w:ascii="Arial" w:hAnsi="Arial" w:cs="Arial"/>
        </w:rPr>
        <w:t xml:space="preserve"> </w:t>
      </w:r>
      <w:proofErr w:type="spellStart"/>
      <w:r w:rsidRPr="009378DF">
        <w:rPr>
          <w:rFonts w:ascii="Arial" w:hAnsi="Arial" w:cs="Arial"/>
        </w:rPr>
        <w:t>that</w:t>
      </w:r>
      <w:proofErr w:type="spellEnd"/>
      <w:r w:rsidRPr="009378DF">
        <w:rPr>
          <w:rFonts w:ascii="Arial" w:hAnsi="Arial" w:cs="Arial"/>
        </w:rPr>
        <w:t xml:space="preserve"> </w:t>
      </w:r>
      <w:proofErr w:type="spellStart"/>
      <w:r w:rsidRPr="009378DF">
        <w:rPr>
          <w:rFonts w:ascii="Arial" w:hAnsi="Arial" w:cs="Arial"/>
        </w:rPr>
        <w:t>meets</w:t>
      </w:r>
      <w:proofErr w:type="spellEnd"/>
      <w:r w:rsidRPr="009378DF">
        <w:rPr>
          <w:rFonts w:ascii="Arial" w:hAnsi="Arial" w:cs="Arial"/>
        </w:rPr>
        <w:t xml:space="preserve"> </w:t>
      </w:r>
      <w:proofErr w:type="spellStart"/>
      <w:r w:rsidRPr="009378DF">
        <w:rPr>
          <w:rFonts w:ascii="Arial" w:hAnsi="Arial" w:cs="Arial"/>
        </w:rPr>
        <w:t>both</w:t>
      </w:r>
      <w:proofErr w:type="spellEnd"/>
      <w:r w:rsidRPr="009378DF">
        <w:rPr>
          <w:rFonts w:ascii="Arial" w:hAnsi="Arial" w:cs="Arial"/>
        </w:rPr>
        <w:t xml:space="preserve"> </w:t>
      </w:r>
      <w:proofErr w:type="spellStart"/>
      <w:r w:rsidRPr="009378DF">
        <w:rPr>
          <w:rFonts w:ascii="Arial" w:hAnsi="Arial" w:cs="Arial"/>
        </w:rPr>
        <w:t>logistical</w:t>
      </w:r>
      <w:proofErr w:type="spellEnd"/>
      <w:r w:rsidRPr="009378DF">
        <w:rPr>
          <w:rFonts w:ascii="Arial" w:hAnsi="Arial" w:cs="Arial"/>
        </w:rPr>
        <w:t xml:space="preserve"> and </w:t>
      </w:r>
      <w:proofErr w:type="spellStart"/>
      <w:r w:rsidRPr="009378DF">
        <w:rPr>
          <w:rFonts w:ascii="Arial" w:hAnsi="Arial" w:cs="Arial"/>
        </w:rPr>
        <w:t>emotional</w:t>
      </w:r>
      <w:proofErr w:type="spellEnd"/>
      <w:r w:rsidRPr="009378DF">
        <w:rPr>
          <w:rFonts w:ascii="Arial" w:hAnsi="Arial" w:cs="Arial"/>
        </w:rPr>
        <w:t xml:space="preserve"> </w:t>
      </w:r>
      <w:proofErr w:type="spellStart"/>
      <w:r w:rsidRPr="009378DF">
        <w:rPr>
          <w:rFonts w:ascii="Arial" w:hAnsi="Arial" w:cs="Arial"/>
        </w:rPr>
        <w:t>needs</w:t>
      </w:r>
      <w:proofErr w:type="spellEnd"/>
      <w:r w:rsidRPr="009378DF">
        <w:rPr>
          <w:rFonts w:ascii="Arial" w:hAnsi="Arial" w:cs="Arial"/>
        </w:rPr>
        <w:t xml:space="preserve">. </w:t>
      </w:r>
      <w:proofErr w:type="spellStart"/>
      <w:r w:rsidRPr="009378DF">
        <w:rPr>
          <w:rFonts w:ascii="Arial" w:hAnsi="Arial" w:cs="Arial"/>
        </w:rPr>
        <w:t>By</w:t>
      </w:r>
      <w:proofErr w:type="spellEnd"/>
      <w:r w:rsidRPr="009378DF">
        <w:rPr>
          <w:rFonts w:ascii="Arial" w:hAnsi="Arial" w:cs="Arial"/>
        </w:rPr>
        <w:t xml:space="preserve"> </w:t>
      </w:r>
      <w:proofErr w:type="spellStart"/>
      <w:r w:rsidRPr="009378DF">
        <w:rPr>
          <w:rFonts w:ascii="Arial" w:hAnsi="Arial" w:cs="Arial"/>
        </w:rPr>
        <w:t>digitizing</w:t>
      </w:r>
      <w:proofErr w:type="spellEnd"/>
      <w:r w:rsidRPr="009378DF">
        <w:rPr>
          <w:rFonts w:ascii="Arial" w:hAnsi="Arial" w:cs="Arial"/>
        </w:rPr>
        <w:t xml:space="preserve"> and </w:t>
      </w:r>
      <w:proofErr w:type="spellStart"/>
      <w:r w:rsidRPr="009378DF">
        <w:rPr>
          <w:rFonts w:ascii="Arial" w:hAnsi="Arial" w:cs="Arial"/>
        </w:rPr>
        <w:t>optimizing</w:t>
      </w:r>
      <w:proofErr w:type="spellEnd"/>
      <w:r w:rsidRPr="009378DF">
        <w:rPr>
          <w:rFonts w:ascii="Arial" w:hAnsi="Arial" w:cs="Arial"/>
        </w:rPr>
        <w:t xml:space="preserve"> funeral </w:t>
      </w:r>
      <w:proofErr w:type="spellStart"/>
      <w:r w:rsidRPr="009378DF">
        <w:rPr>
          <w:rFonts w:ascii="Arial" w:hAnsi="Arial" w:cs="Arial"/>
        </w:rPr>
        <w:t>service</w:t>
      </w:r>
      <w:proofErr w:type="spellEnd"/>
      <w:r w:rsidRPr="009378DF">
        <w:rPr>
          <w:rFonts w:ascii="Arial" w:hAnsi="Arial" w:cs="Arial"/>
        </w:rPr>
        <w:t xml:space="preserve"> </w:t>
      </w:r>
      <w:proofErr w:type="spellStart"/>
      <w:r w:rsidRPr="009378DF">
        <w:rPr>
          <w:rFonts w:ascii="Arial" w:hAnsi="Arial" w:cs="Arial"/>
        </w:rPr>
        <w:t>processes</w:t>
      </w:r>
      <w:proofErr w:type="spellEnd"/>
      <w:r w:rsidRPr="009378DF">
        <w:rPr>
          <w:rFonts w:ascii="Arial" w:hAnsi="Arial" w:cs="Arial"/>
        </w:rPr>
        <w:t xml:space="preserve">, </w:t>
      </w:r>
      <w:proofErr w:type="spellStart"/>
      <w:r w:rsidRPr="009378DF">
        <w:rPr>
          <w:rFonts w:ascii="Arial" w:hAnsi="Arial" w:cs="Arial"/>
        </w:rPr>
        <w:t>the</w:t>
      </w:r>
      <w:proofErr w:type="spellEnd"/>
      <w:r w:rsidRPr="009378DF">
        <w:rPr>
          <w:rFonts w:ascii="Arial" w:hAnsi="Arial" w:cs="Arial"/>
        </w:rPr>
        <w:t xml:space="preserve"> </w:t>
      </w:r>
      <w:proofErr w:type="spellStart"/>
      <w:r w:rsidRPr="009378DF">
        <w:rPr>
          <w:rFonts w:ascii="Arial" w:hAnsi="Arial" w:cs="Arial"/>
        </w:rPr>
        <w:t>project</w:t>
      </w:r>
      <w:proofErr w:type="spellEnd"/>
      <w:r w:rsidRPr="009378DF">
        <w:rPr>
          <w:rFonts w:ascii="Arial" w:hAnsi="Arial" w:cs="Arial"/>
        </w:rPr>
        <w:t xml:space="preserve"> </w:t>
      </w:r>
      <w:proofErr w:type="spellStart"/>
      <w:r w:rsidRPr="009378DF">
        <w:rPr>
          <w:rFonts w:ascii="Arial" w:hAnsi="Arial" w:cs="Arial"/>
        </w:rPr>
        <w:t>brings</w:t>
      </w:r>
      <w:proofErr w:type="spellEnd"/>
      <w:r w:rsidRPr="009378DF">
        <w:rPr>
          <w:rFonts w:ascii="Arial" w:hAnsi="Arial" w:cs="Arial"/>
        </w:rPr>
        <w:t xml:space="preserve"> </w:t>
      </w:r>
      <w:proofErr w:type="spellStart"/>
      <w:r w:rsidRPr="009378DF">
        <w:rPr>
          <w:rFonts w:ascii="Arial" w:hAnsi="Arial" w:cs="Arial"/>
        </w:rPr>
        <w:t>much-needed</w:t>
      </w:r>
      <w:proofErr w:type="spellEnd"/>
      <w:r w:rsidRPr="009378DF">
        <w:rPr>
          <w:rFonts w:ascii="Arial" w:hAnsi="Arial" w:cs="Arial"/>
        </w:rPr>
        <w:t xml:space="preserve"> </w:t>
      </w:r>
      <w:proofErr w:type="spellStart"/>
      <w:r w:rsidRPr="009378DF">
        <w:rPr>
          <w:rFonts w:ascii="Arial" w:hAnsi="Arial" w:cs="Arial"/>
        </w:rPr>
        <w:t>innovation</w:t>
      </w:r>
      <w:proofErr w:type="spellEnd"/>
      <w:r w:rsidRPr="009378DF">
        <w:rPr>
          <w:rFonts w:ascii="Arial" w:hAnsi="Arial" w:cs="Arial"/>
        </w:rPr>
        <w:t xml:space="preserve"> to a </w:t>
      </w:r>
      <w:proofErr w:type="spellStart"/>
      <w:r w:rsidRPr="009378DF">
        <w:rPr>
          <w:rFonts w:ascii="Arial" w:hAnsi="Arial" w:cs="Arial"/>
        </w:rPr>
        <w:t>field</w:t>
      </w:r>
      <w:proofErr w:type="spellEnd"/>
      <w:r w:rsidRPr="009378DF">
        <w:rPr>
          <w:rFonts w:ascii="Arial" w:hAnsi="Arial" w:cs="Arial"/>
        </w:rPr>
        <w:t xml:space="preserve"> </w:t>
      </w:r>
      <w:proofErr w:type="spellStart"/>
      <w:r w:rsidRPr="009378DF">
        <w:rPr>
          <w:rFonts w:ascii="Arial" w:hAnsi="Arial" w:cs="Arial"/>
        </w:rPr>
        <w:t>that</w:t>
      </w:r>
      <w:proofErr w:type="spellEnd"/>
      <w:r w:rsidRPr="009378DF">
        <w:rPr>
          <w:rFonts w:ascii="Arial" w:hAnsi="Arial" w:cs="Arial"/>
        </w:rPr>
        <w:t xml:space="preserve"> has </w:t>
      </w:r>
      <w:proofErr w:type="spellStart"/>
      <w:r w:rsidRPr="009378DF">
        <w:rPr>
          <w:rFonts w:ascii="Arial" w:hAnsi="Arial" w:cs="Arial"/>
        </w:rPr>
        <w:t>long</w:t>
      </w:r>
      <w:proofErr w:type="spellEnd"/>
      <w:r w:rsidRPr="009378DF">
        <w:rPr>
          <w:rFonts w:ascii="Arial" w:hAnsi="Arial" w:cs="Arial"/>
        </w:rPr>
        <w:t xml:space="preserve"> </w:t>
      </w:r>
      <w:proofErr w:type="spellStart"/>
      <w:r w:rsidRPr="009378DF">
        <w:rPr>
          <w:rFonts w:ascii="Arial" w:hAnsi="Arial" w:cs="Arial"/>
        </w:rPr>
        <w:t>relied</w:t>
      </w:r>
      <w:proofErr w:type="spellEnd"/>
      <w:r w:rsidRPr="009378DF">
        <w:rPr>
          <w:rFonts w:ascii="Arial" w:hAnsi="Arial" w:cs="Arial"/>
        </w:rPr>
        <w:t xml:space="preserve"> </w:t>
      </w:r>
      <w:proofErr w:type="spellStart"/>
      <w:r w:rsidRPr="009378DF">
        <w:rPr>
          <w:rFonts w:ascii="Arial" w:hAnsi="Arial" w:cs="Arial"/>
        </w:rPr>
        <w:t>on</w:t>
      </w:r>
      <w:proofErr w:type="spellEnd"/>
      <w:r w:rsidRPr="009378DF">
        <w:rPr>
          <w:rFonts w:ascii="Arial" w:hAnsi="Arial" w:cs="Arial"/>
        </w:rPr>
        <w:t xml:space="preserve"> </w:t>
      </w:r>
      <w:proofErr w:type="spellStart"/>
      <w:r w:rsidRPr="009378DF">
        <w:rPr>
          <w:rFonts w:ascii="Arial" w:hAnsi="Arial" w:cs="Arial"/>
        </w:rPr>
        <w:t>outdated</w:t>
      </w:r>
      <w:proofErr w:type="spellEnd"/>
      <w:r w:rsidRPr="009378DF">
        <w:rPr>
          <w:rFonts w:ascii="Arial" w:hAnsi="Arial" w:cs="Arial"/>
        </w:rPr>
        <w:t xml:space="preserve"> </w:t>
      </w:r>
      <w:proofErr w:type="spellStart"/>
      <w:r w:rsidRPr="009378DF">
        <w:rPr>
          <w:rFonts w:ascii="Arial" w:hAnsi="Arial" w:cs="Arial"/>
        </w:rPr>
        <w:t>practices</w:t>
      </w:r>
      <w:proofErr w:type="spellEnd"/>
      <w:r w:rsidRPr="009378DF">
        <w:rPr>
          <w:rFonts w:ascii="Arial" w:hAnsi="Arial" w:cs="Arial"/>
        </w:rPr>
        <w:t>.</w:t>
      </w:r>
    </w:p>
    <w:p w14:paraId="0C0F268B" w14:textId="77777777" w:rsidR="004E4FD9" w:rsidRPr="00CC6655" w:rsidRDefault="00E85E30">
      <w:pPr>
        <w:pStyle w:val="Ttulo1"/>
        <w:rPr>
          <w:rFonts w:ascii="Arial" w:hAnsi="Arial" w:cs="Arial"/>
        </w:rPr>
      </w:pPr>
      <w:r w:rsidRPr="00CC6655">
        <w:rPr>
          <w:rFonts w:ascii="Arial" w:hAnsi="Arial" w:cs="Arial"/>
        </w:rPr>
        <w:t>Abstract (</w:t>
      </w:r>
      <w:proofErr w:type="spellStart"/>
      <w:r w:rsidRPr="00CC6655">
        <w:rPr>
          <w:rFonts w:ascii="Arial" w:hAnsi="Arial" w:cs="Arial"/>
        </w:rPr>
        <w:t>Español</w:t>
      </w:r>
      <w:proofErr w:type="spellEnd"/>
      <w:r w:rsidRPr="00CC6655">
        <w:rPr>
          <w:rFonts w:ascii="Arial" w:hAnsi="Arial" w:cs="Arial"/>
        </w:rPr>
        <w:t>)</w:t>
      </w:r>
    </w:p>
    <w:p w14:paraId="010407EA" w14:textId="77777777" w:rsidR="009378DF" w:rsidRPr="009378DF" w:rsidRDefault="009378DF" w:rsidP="009378DF">
      <w:pPr>
        <w:pStyle w:val="NormalWeb"/>
        <w:rPr>
          <w:rFonts w:ascii="Arial" w:hAnsi="Arial" w:cs="Arial"/>
        </w:rPr>
      </w:pPr>
      <w:proofErr w:type="spellStart"/>
      <w:r w:rsidRPr="009378DF">
        <w:rPr>
          <w:rStyle w:val="Textoennegrita"/>
          <w:rFonts w:ascii="Arial" w:hAnsi="Arial" w:cs="Arial"/>
        </w:rPr>
        <w:t>MemorialConnect</w:t>
      </w:r>
      <w:proofErr w:type="spellEnd"/>
      <w:r w:rsidRPr="009378DF">
        <w:rPr>
          <w:rFonts w:ascii="Arial" w:hAnsi="Arial" w:cs="Arial"/>
        </w:rPr>
        <w:t xml:space="preserve"> tiene como objetivo revolucionar la gestión de los servicios funerarios, aportando eficiencia, claridad y empatía a un sector que a menudo se ve afectado por procedimientos manuales y obsoletos. Actualmente, las familias que enfrentan el proceso funerario se encuentran con numerosos obstáculos: largos tiempos de espera para la asignación de espacios, dificultad para acceder a la información, precios poco claros y una excesiva burocracia, todo ello en un momento emocionalmente difícil.</w:t>
      </w:r>
    </w:p>
    <w:p w14:paraId="12B039D5" w14:textId="77777777" w:rsidR="009378DF" w:rsidRPr="009378DF" w:rsidRDefault="009378DF" w:rsidP="009378DF">
      <w:pPr>
        <w:pStyle w:val="NormalWeb"/>
        <w:rPr>
          <w:rFonts w:ascii="Arial" w:hAnsi="Arial" w:cs="Arial"/>
        </w:rPr>
      </w:pPr>
      <w:r w:rsidRPr="009378DF">
        <w:rPr>
          <w:rFonts w:ascii="Arial" w:hAnsi="Arial" w:cs="Arial"/>
        </w:rPr>
        <w:lastRenderedPageBreak/>
        <w:t>Esta iniciativa presenta una plataforma digital integral diseñada para centralizar y agilizar todos los aspectos de la administración funeraria. Sus funcionalidades clave incluyen documentación digital, reserva en tiempo real de espacios en cementerios con visualización interactiva, acceso claro a los requisitos legales y precios transparentes, además de un mercado integrado para flores, lápidas y servicios relacionados.</w:t>
      </w:r>
    </w:p>
    <w:p w14:paraId="0DA75F19" w14:textId="77777777" w:rsidR="009378DF" w:rsidRPr="009378DF" w:rsidRDefault="009378DF" w:rsidP="009378DF">
      <w:pPr>
        <w:pStyle w:val="NormalWeb"/>
        <w:rPr>
          <w:rFonts w:ascii="Arial" w:hAnsi="Arial" w:cs="Arial"/>
        </w:rPr>
      </w:pPr>
      <w:r w:rsidRPr="009378DF">
        <w:rPr>
          <w:rFonts w:ascii="Arial" w:hAnsi="Arial" w:cs="Arial"/>
        </w:rPr>
        <w:t>La plataforma también ofrece herramientas operativas para los administradores de cementerios, como la programación de tareas de mantenimiento, el seguimiento del estado de las lápidas y la gestión eficiente de nichos. Para las familias, funciones centradas en el usuario como memoriales digitales y recordatorios automáticos ofrecen un valor adicional y apoyo emocional.</w:t>
      </w:r>
    </w:p>
    <w:p w14:paraId="68F80255" w14:textId="77777777" w:rsidR="009378DF" w:rsidRPr="009378DF" w:rsidRDefault="009378DF" w:rsidP="009378DF">
      <w:pPr>
        <w:pStyle w:val="NormalWeb"/>
        <w:rPr>
          <w:rFonts w:ascii="Arial" w:hAnsi="Arial" w:cs="Arial"/>
        </w:rPr>
      </w:pPr>
      <w:r w:rsidRPr="009378DF">
        <w:rPr>
          <w:rFonts w:ascii="Arial" w:hAnsi="Arial" w:cs="Arial"/>
        </w:rPr>
        <w:t xml:space="preserve">El despliegue inicial se enfocará en la comuna de </w:t>
      </w:r>
      <w:r w:rsidRPr="009378DF">
        <w:rPr>
          <w:rStyle w:val="Textoennegrita"/>
          <w:rFonts w:ascii="Arial" w:hAnsi="Arial" w:cs="Arial"/>
        </w:rPr>
        <w:t>Puente Alto</w:t>
      </w:r>
      <w:r w:rsidRPr="009378DF">
        <w:rPr>
          <w:rFonts w:ascii="Arial" w:hAnsi="Arial" w:cs="Arial"/>
        </w:rPr>
        <w:t xml:space="preserve"> y sus alrededores, comenzando como un modelo simulado para probar el concepto en un entorno controlado y facilitar la adopción por parte de funerarias, proveedores de servicios y usuarios.</w:t>
      </w:r>
    </w:p>
    <w:p w14:paraId="0D7E5A93" w14:textId="77777777" w:rsidR="009378DF" w:rsidRPr="009378DF" w:rsidRDefault="009378DF" w:rsidP="009378DF">
      <w:pPr>
        <w:pStyle w:val="NormalWeb"/>
        <w:rPr>
          <w:rFonts w:ascii="Arial" w:hAnsi="Arial" w:cs="Arial"/>
        </w:rPr>
      </w:pPr>
      <w:r w:rsidRPr="009378DF">
        <w:rPr>
          <w:rFonts w:ascii="Arial" w:hAnsi="Arial" w:cs="Arial"/>
        </w:rPr>
        <w:t xml:space="preserve">En esencia, </w:t>
      </w:r>
      <w:proofErr w:type="spellStart"/>
      <w:r w:rsidRPr="009378DF">
        <w:rPr>
          <w:rStyle w:val="Textoennegrita"/>
          <w:rFonts w:ascii="Arial" w:hAnsi="Arial" w:cs="Arial"/>
        </w:rPr>
        <w:t>MemorialConnect</w:t>
      </w:r>
      <w:proofErr w:type="spellEnd"/>
      <w:r w:rsidRPr="009378DF">
        <w:rPr>
          <w:rFonts w:ascii="Arial" w:hAnsi="Arial" w:cs="Arial"/>
        </w:rPr>
        <w:t xml:space="preserve"> </w:t>
      </w:r>
      <w:proofErr w:type="spellStart"/>
      <w:r w:rsidRPr="009378DF">
        <w:rPr>
          <w:rFonts w:ascii="Arial" w:hAnsi="Arial" w:cs="Arial"/>
        </w:rPr>
        <w:t>reimagina</w:t>
      </w:r>
      <w:proofErr w:type="spellEnd"/>
      <w:r w:rsidRPr="009378DF">
        <w:rPr>
          <w:rFonts w:ascii="Arial" w:hAnsi="Arial" w:cs="Arial"/>
        </w:rPr>
        <w:t xml:space="preserve"> la experiencia funeraria, ofreciendo una solución moderna, accesible y compasiva que responde tanto a necesidades logísticas como emocionales. Al digitalizar y optimizar los procesos funerarios, el proyecto aporta una innovación muy necesaria a un campo que aún depende de prácticas anticuadas.</w:t>
      </w:r>
    </w:p>
    <w:p w14:paraId="71294574" w14:textId="77777777" w:rsidR="004E4FD9" w:rsidRPr="00CC6655" w:rsidRDefault="00E85E30">
      <w:pPr>
        <w:pStyle w:val="Ttulo1"/>
        <w:rPr>
          <w:rFonts w:ascii="Arial" w:hAnsi="Arial" w:cs="Arial"/>
        </w:rPr>
      </w:pPr>
      <w:proofErr w:type="spellStart"/>
      <w:r w:rsidRPr="00CC6655">
        <w:rPr>
          <w:rFonts w:ascii="Arial" w:hAnsi="Arial" w:cs="Arial"/>
        </w:rPr>
        <w:t>Descripción</w:t>
      </w:r>
      <w:proofErr w:type="spellEnd"/>
      <w:r w:rsidRPr="00CC6655">
        <w:rPr>
          <w:rFonts w:ascii="Arial" w:hAnsi="Arial" w:cs="Arial"/>
        </w:rPr>
        <w:t xml:space="preserve"> del Proyecto APT</w:t>
      </w:r>
    </w:p>
    <w:p w14:paraId="2EB3CACE" w14:textId="77777777" w:rsidR="00516E03" w:rsidRPr="00516E03" w:rsidRDefault="00516E03" w:rsidP="00516E03"/>
    <w:p w14:paraId="7961377F" w14:textId="77777777" w:rsidR="009378DF" w:rsidRPr="009378DF" w:rsidRDefault="009378DF" w:rsidP="009378DF">
      <w:pPr>
        <w:pStyle w:val="NormalWeb"/>
        <w:rPr>
          <w:rFonts w:ascii="Arial" w:hAnsi="Arial" w:cs="Arial"/>
        </w:rPr>
      </w:pPr>
      <w:r w:rsidRPr="009378DF">
        <w:rPr>
          <w:rFonts w:ascii="Arial" w:hAnsi="Arial" w:cs="Arial"/>
        </w:rPr>
        <w:t>El propósito central del proyecto es desarrollar una solución efectiva que se materialice en una aplicación web dinámica, sostenible y fácil de usar, tanto para las empresas o proveedores del servicio como para los clientes finales. Es fundamental que la plataforma cumpla con estos criterios para ambos perfiles de usuario, garantizando así su utilidad y funcionalidad real.</w:t>
      </w:r>
    </w:p>
    <w:p w14:paraId="219AEFA3" w14:textId="77777777" w:rsidR="009378DF" w:rsidRPr="009378DF" w:rsidRDefault="009378DF" w:rsidP="009378DF">
      <w:pPr>
        <w:pStyle w:val="NormalWeb"/>
        <w:rPr>
          <w:rFonts w:ascii="Arial" w:hAnsi="Arial" w:cs="Arial"/>
        </w:rPr>
      </w:pPr>
      <w:r w:rsidRPr="009378DF">
        <w:rPr>
          <w:rFonts w:ascii="Arial" w:hAnsi="Arial" w:cs="Arial"/>
        </w:rPr>
        <w:t>La iniciativa consiste en diseñar y construir un sitio web enfocado en el ámbito funerario, el cual contará con una base de datos estructurada que almacene información relevante sobre los usuarios, detalles de las lápidas, perfiles conmemorativos, planificación y control del mantenimiento de tumbas, así como datos relacionados con la gestión de nichos, entre otras funciones clave que fueron identificadas y analizadas durante la fase inicial de investigación del proyecto.</w:t>
      </w:r>
    </w:p>
    <w:p w14:paraId="1CDEDFC4" w14:textId="14C6AEF8" w:rsidR="00516E03" w:rsidRPr="00516E03" w:rsidRDefault="00516E03" w:rsidP="00516E03"/>
    <w:p w14:paraId="4394CDE3" w14:textId="77777777" w:rsidR="004E4FD9" w:rsidRPr="00CC6655" w:rsidRDefault="00E85E30">
      <w:pPr>
        <w:pStyle w:val="Ttulo1"/>
        <w:rPr>
          <w:rFonts w:ascii="Arial" w:hAnsi="Arial" w:cs="Arial"/>
        </w:rPr>
      </w:pPr>
      <w:r w:rsidRPr="00CC6655">
        <w:rPr>
          <w:rFonts w:ascii="Arial" w:hAnsi="Arial" w:cs="Arial"/>
        </w:rPr>
        <w:lastRenderedPageBreak/>
        <w:t>Relación del Proyecto APT con las Competencias del Perfil de Egreso</w:t>
      </w:r>
    </w:p>
    <w:p w14:paraId="3102945B" w14:textId="77777777" w:rsidR="0064048E" w:rsidRPr="0064048E" w:rsidRDefault="0064048E" w:rsidP="0064048E">
      <w:pPr>
        <w:pStyle w:val="NormalWeb"/>
        <w:rPr>
          <w:rFonts w:asciiTheme="majorHAnsi" w:hAnsiTheme="majorHAnsi" w:cstheme="majorHAnsi"/>
        </w:rPr>
      </w:pPr>
      <w:r w:rsidRPr="0064048E">
        <w:rPr>
          <w:rFonts w:asciiTheme="majorHAnsi" w:hAnsiTheme="majorHAnsi" w:cstheme="majorHAnsi"/>
        </w:rPr>
        <w:t>El desarrollo del proyecto está estrechamente vinculado con la aplicación de conocimientos y herramientas adquiridos en las asignaturas correspondientes al perfil de egreso. Estas incluyen áreas como desarrollo web, manejo y modelado de bases de datos, consultas y programación sobre bases de datos, gestión de proyectos, inteligencia de negocios, entre otras materias relacionadas.</w:t>
      </w:r>
    </w:p>
    <w:p w14:paraId="031A7659" w14:textId="7C01DE0A" w:rsidR="00516E03" w:rsidRDefault="0064048E" w:rsidP="0064048E">
      <w:pPr>
        <w:pStyle w:val="NormalWeb"/>
        <w:rPr>
          <w:rFonts w:asciiTheme="majorHAnsi" w:hAnsiTheme="majorHAnsi" w:cstheme="majorHAnsi"/>
        </w:rPr>
      </w:pPr>
      <w:r w:rsidRPr="0064048E">
        <w:rPr>
          <w:rFonts w:asciiTheme="majorHAnsi" w:hAnsiTheme="majorHAnsi" w:cstheme="majorHAnsi"/>
        </w:rPr>
        <w:t>Estas competencias son fundamentales, ya que permiten abordar y resolver de manera integral la problemática planteada en el proyecto. Además, aseguran una adecuada selección y uso de tecnologías, metodologías de trabajo, seguimiento del avance mediante documentación, y la definición de indicadores clave para evaluar el progreso y efectividad de la solución propuesta</w:t>
      </w:r>
    </w:p>
    <w:p w14:paraId="42A5A250" w14:textId="77777777" w:rsidR="0064048E" w:rsidRPr="00CC6655" w:rsidRDefault="0064048E" w:rsidP="0064048E">
      <w:pPr>
        <w:pStyle w:val="Ttulo1"/>
        <w:rPr>
          <w:rFonts w:ascii="Arial" w:hAnsi="Arial" w:cs="Arial"/>
        </w:rPr>
      </w:pPr>
      <w:proofErr w:type="spellStart"/>
      <w:r w:rsidRPr="00CC6655">
        <w:rPr>
          <w:rFonts w:ascii="Arial" w:hAnsi="Arial" w:cs="Arial"/>
        </w:rPr>
        <w:t>Relación</w:t>
      </w:r>
      <w:proofErr w:type="spellEnd"/>
      <w:r w:rsidRPr="00CC6655">
        <w:rPr>
          <w:rFonts w:ascii="Arial" w:hAnsi="Arial" w:cs="Arial"/>
        </w:rPr>
        <w:t xml:space="preserve"> del Proyecto con </w:t>
      </w:r>
      <w:proofErr w:type="spellStart"/>
      <w:r w:rsidRPr="00CC6655">
        <w:rPr>
          <w:rFonts w:ascii="Arial" w:hAnsi="Arial" w:cs="Arial"/>
        </w:rPr>
        <w:t>mis</w:t>
      </w:r>
      <w:proofErr w:type="spellEnd"/>
      <w:r w:rsidRPr="00CC6655">
        <w:rPr>
          <w:rFonts w:ascii="Arial" w:hAnsi="Arial" w:cs="Arial"/>
        </w:rPr>
        <w:t xml:space="preserve"> </w:t>
      </w:r>
      <w:proofErr w:type="spellStart"/>
      <w:r w:rsidRPr="00CC6655">
        <w:rPr>
          <w:rFonts w:ascii="Arial" w:hAnsi="Arial" w:cs="Arial"/>
        </w:rPr>
        <w:t>Intereses</w:t>
      </w:r>
      <w:proofErr w:type="spellEnd"/>
      <w:r w:rsidRPr="00CC6655">
        <w:rPr>
          <w:rFonts w:ascii="Arial" w:hAnsi="Arial" w:cs="Arial"/>
        </w:rPr>
        <w:t xml:space="preserve"> </w:t>
      </w:r>
      <w:proofErr w:type="spellStart"/>
      <w:r w:rsidRPr="00CC6655">
        <w:rPr>
          <w:rFonts w:ascii="Arial" w:hAnsi="Arial" w:cs="Arial"/>
        </w:rPr>
        <w:t>Profesionales</w:t>
      </w:r>
      <w:proofErr w:type="spellEnd"/>
    </w:p>
    <w:p w14:paraId="6750AFB3" w14:textId="12ECB863" w:rsidR="0064048E" w:rsidRDefault="0064048E" w:rsidP="0064048E">
      <w:pPr>
        <w:pStyle w:val="Ttulo1"/>
        <w:rPr>
          <w:rFonts w:ascii="Arial" w:hAnsi="Arial" w:cs="Arial"/>
          <w:b w:val="0"/>
          <w:bCs w:val="0"/>
          <w:color w:val="auto"/>
          <w:sz w:val="24"/>
          <w:szCs w:val="24"/>
          <w:lang w:val="es-CL"/>
        </w:rPr>
      </w:pPr>
      <w:r w:rsidRPr="00CC6655">
        <w:rPr>
          <w:rFonts w:ascii="Arial" w:hAnsi="Arial" w:cs="Arial"/>
          <w:b w:val="0"/>
          <w:bCs w:val="0"/>
          <w:color w:val="auto"/>
          <w:sz w:val="24"/>
          <w:szCs w:val="24"/>
          <w:lang w:val="es-CL"/>
        </w:rPr>
        <w:t>En general, mis intereses profesionales tienen que ver con comenzar desde</w:t>
      </w:r>
      <w:r>
        <w:rPr>
          <w:rFonts w:ascii="Arial" w:hAnsi="Arial" w:cs="Arial"/>
          <w:b w:val="0"/>
          <w:bCs w:val="0"/>
          <w:color w:val="auto"/>
          <w:sz w:val="24"/>
          <w:szCs w:val="24"/>
          <w:lang w:val="es-CL"/>
        </w:rPr>
        <w:t xml:space="preserve"> un puesto bajo a nivel jerárquico, de a poco ascendiendo en cargos de </w:t>
      </w:r>
      <w:r w:rsidR="001225F4">
        <w:rPr>
          <w:rFonts w:ascii="Arial" w:hAnsi="Arial" w:cs="Arial"/>
          <w:b w:val="0"/>
          <w:bCs w:val="0"/>
          <w:color w:val="auto"/>
          <w:sz w:val="24"/>
          <w:szCs w:val="24"/>
          <w:lang w:val="es-CL"/>
        </w:rPr>
        <w:t>más</w:t>
      </w:r>
      <w:r>
        <w:rPr>
          <w:rFonts w:ascii="Arial" w:hAnsi="Arial" w:cs="Arial"/>
          <w:b w:val="0"/>
          <w:bCs w:val="0"/>
          <w:color w:val="auto"/>
          <w:sz w:val="24"/>
          <w:szCs w:val="24"/>
          <w:lang w:val="es-CL"/>
        </w:rPr>
        <w:t xml:space="preserve"> importancia, adquiriendo experiencia a la ve que tengo </w:t>
      </w:r>
      <w:r w:rsidR="001225F4">
        <w:rPr>
          <w:rFonts w:ascii="Arial" w:hAnsi="Arial" w:cs="Arial"/>
          <w:b w:val="0"/>
          <w:bCs w:val="0"/>
          <w:color w:val="auto"/>
          <w:sz w:val="24"/>
          <w:szCs w:val="24"/>
          <w:lang w:val="es-CL"/>
        </w:rPr>
        <w:t>más</w:t>
      </w:r>
      <w:r>
        <w:rPr>
          <w:rFonts w:ascii="Arial" w:hAnsi="Arial" w:cs="Arial"/>
          <w:b w:val="0"/>
          <w:bCs w:val="0"/>
          <w:color w:val="auto"/>
          <w:sz w:val="24"/>
          <w:szCs w:val="24"/>
          <w:lang w:val="es-CL"/>
        </w:rPr>
        <w:t xml:space="preserve"> aprendizaje.</w:t>
      </w:r>
    </w:p>
    <w:p w14:paraId="004605EE" w14:textId="77777777" w:rsidR="001225F4" w:rsidRPr="001225F4" w:rsidRDefault="001225F4" w:rsidP="001225F4">
      <w:pPr>
        <w:rPr>
          <w:lang w:val="es-CL"/>
        </w:rPr>
      </w:pPr>
    </w:p>
    <w:p w14:paraId="07EECA41" w14:textId="77777777" w:rsidR="001225F4" w:rsidRPr="001225F4" w:rsidRDefault="001225F4" w:rsidP="001225F4">
      <w:pPr>
        <w:rPr>
          <w:rFonts w:ascii="Arial" w:hAnsi="Arial" w:cs="Arial"/>
          <w:sz w:val="24"/>
          <w:lang w:val="es-CL"/>
        </w:rPr>
      </w:pPr>
      <w:r w:rsidRPr="001225F4">
        <w:rPr>
          <w:rFonts w:ascii="Arial" w:hAnsi="Arial" w:cs="Arial"/>
          <w:sz w:val="24"/>
        </w:rPr>
        <w:t xml:space="preserve">Los </w:t>
      </w:r>
      <w:proofErr w:type="spellStart"/>
      <w:r w:rsidRPr="001225F4">
        <w:rPr>
          <w:rFonts w:ascii="Arial" w:hAnsi="Arial" w:cs="Arial"/>
          <w:sz w:val="24"/>
        </w:rPr>
        <w:t>elementos</w:t>
      </w:r>
      <w:proofErr w:type="spellEnd"/>
      <w:r w:rsidRPr="001225F4">
        <w:rPr>
          <w:rFonts w:ascii="Arial" w:hAnsi="Arial" w:cs="Arial"/>
          <w:sz w:val="24"/>
        </w:rPr>
        <w:t xml:space="preserve"> clave que se </w:t>
      </w:r>
      <w:proofErr w:type="spellStart"/>
      <w:r w:rsidRPr="001225F4">
        <w:rPr>
          <w:rFonts w:ascii="Arial" w:hAnsi="Arial" w:cs="Arial"/>
          <w:sz w:val="24"/>
        </w:rPr>
        <w:t>abordan</w:t>
      </w:r>
      <w:proofErr w:type="spellEnd"/>
      <w:r w:rsidRPr="001225F4">
        <w:rPr>
          <w:rFonts w:ascii="Arial" w:hAnsi="Arial" w:cs="Arial"/>
          <w:sz w:val="24"/>
        </w:rPr>
        <w:t xml:space="preserve"> </w:t>
      </w:r>
      <w:proofErr w:type="spellStart"/>
      <w:r w:rsidRPr="001225F4">
        <w:rPr>
          <w:rFonts w:ascii="Arial" w:hAnsi="Arial" w:cs="Arial"/>
          <w:sz w:val="24"/>
        </w:rPr>
        <w:t>en</w:t>
      </w:r>
      <w:proofErr w:type="spellEnd"/>
      <w:r w:rsidRPr="001225F4">
        <w:rPr>
          <w:rFonts w:ascii="Arial" w:hAnsi="Arial" w:cs="Arial"/>
          <w:sz w:val="24"/>
        </w:rPr>
        <w:t xml:space="preserve"> el </w:t>
      </w:r>
      <w:proofErr w:type="spellStart"/>
      <w:r w:rsidRPr="001225F4">
        <w:rPr>
          <w:rFonts w:ascii="Arial" w:hAnsi="Arial" w:cs="Arial"/>
          <w:sz w:val="24"/>
        </w:rPr>
        <w:t>proyecto</w:t>
      </w:r>
      <w:proofErr w:type="spellEnd"/>
      <w:r w:rsidRPr="001225F4">
        <w:rPr>
          <w:rFonts w:ascii="Arial" w:hAnsi="Arial" w:cs="Arial"/>
          <w:sz w:val="24"/>
        </w:rPr>
        <w:t xml:space="preserve"> ATP </w:t>
      </w:r>
      <w:proofErr w:type="spellStart"/>
      <w:r w:rsidRPr="001225F4">
        <w:rPr>
          <w:rFonts w:ascii="Arial" w:hAnsi="Arial" w:cs="Arial"/>
          <w:sz w:val="24"/>
        </w:rPr>
        <w:t>están</w:t>
      </w:r>
      <w:proofErr w:type="spellEnd"/>
      <w:r w:rsidRPr="001225F4">
        <w:rPr>
          <w:rFonts w:ascii="Arial" w:hAnsi="Arial" w:cs="Arial"/>
          <w:sz w:val="24"/>
        </w:rPr>
        <w:t xml:space="preserve"> </w:t>
      </w:r>
      <w:proofErr w:type="spellStart"/>
      <w:r w:rsidRPr="001225F4">
        <w:rPr>
          <w:rFonts w:ascii="Arial" w:hAnsi="Arial" w:cs="Arial"/>
          <w:sz w:val="24"/>
        </w:rPr>
        <w:t>directamente</w:t>
      </w:r>
      <w:proofErr w:type="spellEnd"/>
      <w:r w:rsidRPr="001225F4">
        <w:rPr>
          <w:rFonts w:ascii="Arial" w:hAnsi="Arial" w:cs="Arial"/>
          <w:sz w:val="24"/>
        </w:rPr>
        <w:t xml:space="preserve"> </w:t>
      </w:r>
      <w:proofErr w:type="spellStart"/>
      <w:r w:rsidRPr="001225F4">
        <w:rPr>
          <w:rFonts w:ascii="Arial" w:hAnsi="Arial" w:cs="Arial"/>
          <w:sz w:val="24"/>
        </w:rPr>
        <w:t>relacionados</w:t>
      </w:r>
      <w:proofErr w:type="spellEnd"/>
      <w:r w:rsidRPr="001225F4">
        <w:rPr>
          <w:rFonts w:ascii="Arial" w:hAnsi="Arial" w:cs="Arial"/>
          <w:sz w:val="24"/>
        </w:rPr>
        <w:t xml:space="preserve"> con </w:t>
      </w:r>
      <w:proofErr w:type="spellStart"/>
      <w:r w:rsidRPr="001225F4">
        <w:rPr>
          <w:rFonts w:ascii="Arial" w:hAnsi="Arial" w:cs="Arial"/>
          <w:sz w:val="24"/>
        </w:rPr>
        <w:t>competencias</w:t>
      </w:r>
      <w:proofErr w:type="spellEnd"/>
      <w:r w:rsidRPr="001225F4">
        <w:rPr>
          <w:rFonts w:ascii="Arial" w:hAnsi="Arial" w:cs="Arial"/>
          <w:sz w:val="24"/>
        </w:rPr>
        <w:t xml:space="preserve"> </w:t>
      </w:r>
      <w:proofErr w:type="spellStart"/>
      <w:r w:rsidRPr="001225F4">
        <w:rPr>
          <w:rFonts w:ascii="Arial" w:hAnsi="Arial" w:cs="Arial"/>
          <w:sz w:val="24"/>
        </w:rPr>
        <w:t>en</w:t>
      </w:r>
      <w:proofErr w:type="spellEnd"/>
      <w:r w:rsidRPr="001225F4">
        <w:rPr>
          <w:rFonts w:ascii="Arial" w:hAnsi="Arial" w:cs="Arial"/>
          <w:sz w:val="24"/>
        </w:rPr>
        <w:t xml:space="preserve"> el </w:t>
      </w:r>
      <w:proofErr w:type="spellStart"/>
      <w:r w:rsidRPr="001225F4">
        <w:rPr>
          <w:rFonts w:ascii="Arial" w:hAnsi="Arial" w:cs="Arial"/>
          <w:sz w:val="24"/>
        </w:rPr>
        <w:t>desarrollo</w:t>
      </w:r>
      <w:proofErr w:type="spellEnd"/>
      <w:r w:rsidRPr="001225F4">
        <w:rPr>
          <w:rFonts w:ascii="Arial" w:hAnsi="Arial" w:cs="Arial"/>
          <w:sz w:val="24"/>
        </w:rPr>
        <w:t xml:space="preserve"> de </w:t>
      </w:r>
      <w:proofErr w:type="spellStart"/>
      <w:r w:rsidRPr="001225F4">
        <w:rPr>
          <w:rFonts w:ascii="Arial" w:hAnsi="Arial" w:cs="Arial"/>
          <w:sz w:val="24"/>
        </w:rPr>
        <w:t>aplicaciones</w:t>
      </w:r>
      <w:proofErr w:type="spellEnd"/>
      <w:r w:rsidRPr="001225F4">
        <w:rPr>
          <w:rFonts w:ascii="Arial" w:hAnsi="Arial" w:cs="Arial"/>
          <w:sz w:val="24"/>
        </w:rPr>
        <w:t xml:space="preserve"> web, </w:t>
      </w:r>
      <w:proofErr w:type="spellStart"/>
      <w:r w:rsidRPr="001225F4">
        <w:rPr>
          <w:rFonts w:ascii="Arial" w:hAnsi="Arial" w:cs="Arial"/>
          <w:sz w:val="24"/>
        </w:rPr>
        <w:t>manejo</w:t>
      </w:r>
      <w:proofErr w:type="spellEnd"/>
      <w:r w:rsidRPr="001225F4">
        <w:rPr>
          <w:rFonts w:ascii="Arial" w:hAnsi="Arial" w:cs="Arial"/>
          <w:sz w:val="24"/>
        </w:rPr>
        <w:t xml:space="preserve"> de bases de </w:t>
      </w:r>
      <w:proofErr w:type="spellStart"/>
      <w:r w:rsidRPr="001225F4">
        <w:rPr>
          <w:rFonts w:ascii="Arial" w:hAnsi="Arial" w:cs="Arial"/>
          <w:sz w:val="24"/>
        </w:rPr>
        <w:t>datos</w:t>
      </w:r>
      <w:proofErr w:type="spellEnd"/>
      <w:r w:rsidRPr="001225F4">
        <w:rPr>
          <w:rFonts w:ascii="Arial" w:hAnsi="Arial" w:cs="Arial"/>
          <w:sz w:val="24"/>
        </w:rPr>
        <w:t xml:space="preserve">, </w:t>
      </w:r>
      <w:proofErr w:type="spellStart"/>
      <w:r w:rsidRPr="001225F4">
        <w:rPr>
          <w:rFonts w:ascii="Arial" w:hAnsi="Arial" w:cs="Arial"/>
          <w:sz w:val="24"/>
        </w:rPr>
        <w:t>gestión</w:t>
      </w:r>
      <w:proofErr w:type="spellEnd"/>
      <w:r w:rsidRPr="001225F4">
        <w:rPr>
          <w:rFonts w:ascii="Arial" w:hAnsi="Arial" w:cs="Arial"/>
          <w:sz w:val="24"/>
        </w:rPr>
        <w:t xml:space="preserve"> de </w:t>
      </w:r>
      <w:proofErr w:type="spellStart"/>
      <w:r w:rsidRPr="001225F4">
        <w:rPr>
          <w:rFonts w:ascii="Arial" w:hAnsi="Arial" w:cs="Arial"/>
          <w:sz w:val="24"/>
        </w:rPr>
        <w:t>proyectos</w:t>
      </w:r>
      <w:proofErr w:type="spellEnd"/>
      <w:r w:rsidRPr="001225F4">
        <w:rPr>
          <w:rFonts w:ascii="Arial" w:hAnsi="Arial" w:cs="Arial"/>
          <w:sz w:val="24"/>
        </w:rPr>
        <w:t xml:space="preserve"> y </w:t>
      </w:r>
      <w:proofErr w:type="spellStart"/>
      <w:r w:rsidRPr="001225F4">
        <w:rPr>
          <w:rFonts w:ascii="Arial" w:hAnsi="Arial" w:cs="Arial"/>
          <w:sz w:val="24"/>
        </w:rPr>
        <w:t>también</w:t>
      </w:r>
      <w:proofErr w:type="spellEnd"/>
      <w:r w:rsidRPr="001225F4">
        <w:rPr>
          <w:rFonts w:ascii="Arial" w:hAnsi="Arial" w:cs="Arial"/>
          <w:sz w:val="24"/>
        </w:rPr>
        <w:t xml:space="preserve"> con </w:t>
      </w:r>
      <w:proofErr w:type="spellStart"/>
      <w:r w:rsidRPr="001225F4">
        <w:rPr>
          <w:rFonts w:ascii="Arial" w:hAnsi="Arial" w:cs="Arial"/>
          <w:sz w:val="24"/>
        </w:rPr>
        <w:t>procesos</w:t>
      </w:r>
      <w:proofErr w:type="spellEnd"/>
      <w:r w:rsidRPr="001225F4">
        <w:rPr>
          <w:rFonts w:ascii="Arial" w:hAnsi="Arial" w:cs="Arial"/>
          <w:sz w:val="24"/>
        </w:rPr>
        <w:t xml:space="preserve"> </w:t>
      </w:r>
      <w:proofErr w:type="spellStart"/>
      <w:r w:rsidRPr="001225F4">
        <w:rPr>
          <w:rFonts w:ascii="Arial" w:hAnsi="Arial" w:cs="Arial"/>
          <w:sz w:val="24"/>
        </w:rPr>
        <w:t>más</w:t>
      </w:r>
      <w:proofErr w:type="spellEnd"/>
      <w:r w:rsidRPr="001225F4">
        <w:rPr>
          <w:rFonts w:ascii="Arial" w:hAnsi="Arial" w:cs="Arial"/>
          <w:sz w:val="24"/>
        </w:rPr>
        <w:t xml:space="preserve"> </w:t>
      </w:r>
      <w:proofErr w:type="spellStart"/>
      <w:r w:rsidRPr="001225F4">
        <w:rPr>
          <w:rFonts w:ascii="Arial" w:hAnsi="Arial" w:cs="Arial"/>
          <w:sz w:val="24"/>
        </w:rPr>
        <w:t>avanzados</w:t>
      </w:r>
      <w:proofErr w:type="spellEnd"/>
      <w:r w:rsidRPr="001225F4">
        <w:rPr>
          <w:rFonts w:ascii="Arial" w:hAnsi="Arial" w:cs="Arial"/>
          <w:sz w:val="24"/>
        </w:rPr>
        <w:t xml:space="preserve"> </w:t>
      </w:r>
      <w:proofErr w:type="spellStart"/>
      <w:r w:rsidRPr="001225F4">
        <w:rPr>
          <w:rFonts w:ascii="Arial" w:hAnsi="Arial" w:cs="Arial"/>
          <w:sz w:val="24"/>
        </w:rPr>
        <w:t>como</w:t>
      </w:r>
      <w:proofErr w:type="spellEnd"/>
      <w:r w:rsidRPr="001225F4">
        <w:rPr>
          <w:rFonts w:ascii="Arial" w:hAnsi="Arial" w:cs="Arial"/>
          <w:sz w:val="24"/>
        </w:rPr>
        <w:t xml:space="preserve"> el </w:t>
      </w:r>
      <w:proofErr w:type="spellStart"/>
      <w:r w:rsidRPr="001225F4">
        <w:rPr>
          <w:rFonts w:ascii="Arial" w:hAnsi="Arial" w:cs="Arial"/>
          <w:sz w:val="24"/>
        </w:rPr>
        <w:t>tratamiento</w:t>
      </w:r>
      <w:proofErr w:type="spellEnd"/>
      <w:r w:rsidRPr="001225F4">
        <w:rPr>
          <w:rFonts w:ascii="Arial" w:hAnsi="Arial" w:cs="Arial"/>
          <w:sz w:val="24"/>
        </w:rPr>
        <w:t xml:space="preserve"> y </w:t>
      </w:r>
      <w:proofErr w:type="spellStart"/>
      <w:r w:rsidRPr="001225F4">
        <w:rPr>
          <w:rFonts w:ascii="Arial" w:hAnsi="Arial" w:cs="Arial"/>
          <w:sz w:val="24"/>
        </w:rPr>
        <w:t>transformación</w:t>
      </w:r>
      <w:proofErr w:type="spellEnd"/>
      <w:r w:rsidRPr="001225F4">
        <w:rPr>
          <w:rFonts w:ascii="Arial" w:hAnsi="Arial" w:cs="Arial"/>
          <w:sz w:val="24"/>
        </w:rPr>
        <w:t xml:space="preserve"> de </w:t>
      </w:r>
      <w:proofErr w:type="spellStart"/>
      <w:r w:rsidRPr="001225F4">
        <w:rPr>
          <w:rFonts w:ascii="Arial" w:hAnsi="Arial" w:cs="Arial"/>
          <w:sz w:val="24"/>
        </w:rPr>
        <w:t>grandes</w:t>
      </w:r>
      <w:proofErr w:type="spellEnd"/>
      <w:r w:rsidRPr="001225F4">
        <w:rPr>
          <w:rFonts w:ascii="Arial" w:hAnsi="Arial" w:cs="Arial"/>
          <w:sz w:val="24"/>
        </w:rPr>
        <w:t xml:space="preserve"> </w:t>
      </w:r>
      <w:proofErr w:type="spellStart"/>
      <w:r w:rsidRPr="001225F4">
        <w:rPr>
          <w:rFonts w:ascii="Arial" w:hAnsi="Arial" w:cs="Arial"/>
          <w:sz w:val="24"/>
        </w:rPr>
        <w:t>volúmenes</w:t>
      </w:r>
      <w:proofErr w:type="spellEnd"/>
      <w:r w:rsidRPr="001225F4">
        <w:rPr>
          <w:rFonts w:ascii="Arial" w:hAnsi="Arial" w:cs="Arial"/>
          <w:sz w:val="24"/>
        </w:rPr>
        <w:t xml:space="preserve"> de </w:t>
      </w:r>
      <w:proofErr w:type="spellStart"/>
      <w:r w:rsidRPr="001225F4">
        <w:rPr>
          <w:rFonts w:ascii="Arial" w:hAnsi="Arial" w:cs="Arial"/>
          <w:sz w:val="24"/>
        </w:rPr>
        <w:t>información</w:t>
      </w:r>
      <w:proofErr w:type="spellEnd"/>
      <w:r w:rsidRPr="001225F4">
        <w:rPr>
          <w:rFonts w:ascii="Arial" w:hAnsi="Arial" w:cs="Arial"/>
          <w:sz w:val="24"/>
        </w:rPr>
        <w:t xml:space="preserve">. No obstante, el </w:t>
      </w:r>
      <w:proofErr w:type="spellStart"/>
      <w:r w:rsidRPr="001225F4">
        <w:rPr>
          <w:rFonts w:ascii="Arial" w:hAnsi="Arial" w:cs="Arial"/>
          <w:sz w:val="24"/>
        </w:rPr>
        <w:t>alcance</w:t>
      </w:r>
      <w:proofErr w:type="spellEnd"/>
      <w:r w:rsidRPr="001225F4">
        <w:rPr>
          <w:rFonts w:ascii="Arial" w:hAnsi="Arial" w:cs="Arial"/>
          <w:sz w:val="24"/>
        </w:rPr>
        <w:t xml:space="preserve"> del </w:t>
      </w:r>
      <w:proofErr w:type="spellStart"/>
      <w:r w:rsidRPr="001225F4">
        <w:rPr>
          <w:rFonts w:ascii="Arial" w:hAnsi="Arial" w:cs="Arial"/>
          <w:sz w:val="24"/>
        </w:rPr>
        <w:t>proyecto</w:t>
      </w:r>
      <w:proofErr w:type="spellEnd"/>
      <w:r w:rsidRPr="001225F4">
        <w:rPr>
          <w:rFonts w:ascii="Arial" w:hAnsi="Arial" w:cs="Arial"/>
          <w:sz w:val="24"/>
        </w:rPr>
        <w:t xml:space="preserve"> </w:t>
      </w:r>
      <w:proofErr w:type="spellStart"/>
      <w:r w:rsidRPr="001225F4">
        <w:rPr>
          <w:rFonts w:ascii="Arial" w:hAnsi="Arial" w:cs="Arial"/>
          <w:sz w:val="24"/>
        </w:rPr>
        <w:t>va</w:t>
      </w:r>
      <w:proofErr w:type="spellEnd"/>
      <w:r w:rsidRPr="001225F4">
        <w:rPr>
          <w:rFonts w:ascii="Arial" w:hAnsi="Arial" w:cs="Arial"/>
          <w:sz w:val="24"/>
        </w:rPr>
        <w:t xml:space="preserve"> </w:t>
      </w:r>
      <w:proofErr w:type="spellStart"/>
      <w:r w:rsidRPr="001225F4">
        <w:rPr>
          <w:rFonts w:ascii="Arial" w:hAnsi="Arial" w:cs="Arial"/>
          <w:sz w:val="24"/>
        </w:rPr>
        <w:t>más</w:t>
      </w:r>
      <w:proofErr w:type="spellEnd"/>
      <w:r w:rsidRPr="001225F4">
        <w:rPr>
          <w:rFonts w:ascii="Arial" w:hAnsi="Arial" w:cs="Arial"/>
          <w:sz w:val="24"/>
        </w:rPr>
        <w:t xml:space="preserve"> </w:t>
      </w:r>
      <w:proofErr w:type="spellStart"/>
      <w:r w:rsidRPr="001225F4">
        <w:rPr>
          <w:rFonts w:ascii="Arial" w:hAnsi="Arial" w:cs="Arial"/>
          <w:sz w:val="24"/>
        </w:rPr>
        <w:t>allá</w:t>
      </w:r>
      <w:proofErr w:type="spellEnd"/>
      <w:r w:rsidRPr="001225F4">
        <w:rPr>
          <w:rFonts w:ascii="Arial" w:hAnsi="Arial" w:cs="Arial"/>
          <w:sz w:val="24"/>
        </w:rPr>
        <w:t xml:space="preserve"> de lo </w:t>
      </w:r>
      <w:proofErr w:type="spellStart"/>
      <w:r w:rsidRPr="001225F4">
        <w:rPr>
          <w:rFonts w:ascii="Arial" w:hAnsi="Arial" w:cs="Arial"/>
          <w:sz w:val="24"/>
        </w:rPr>
        <w:t>técnico</w:t>
      </w:r>
      <w:proofErr w:type="spellEnd"/>
      <w:r w:rsidRPr="001225F4">
        <w:rPr>
          <w:rFonts w:ascii="Arial" w:hAnsi="Arial" w:cs="Arial"/>
          <w:sz w:val="24"/>
        </w:rPr>
        <w:t xml:space="preserve">, </w:t>
      </w:r>
      <w:proofErr w:type="spellStart"/>
      <w:r w:rsidRPr="001225F4">
        <w:rPr>
          <w:rFonts w:ascii="Arial" w:hAnsi="Arial" w:cs="Arial"/>
          <w:sz w:val="24"/>
        </w:rPr>
        <w:t>ya</w:t>
      </w:r>
      <w:proofErr w:type="spellEnd"/>
      <w:r w:rsidRPr="001225F4">
        <w:rPr>
          <w:rFonts w:ascii="Arial" w:hAnsi="Arial" w:cs="Arial"/>
          <w:sz w:val="24"/>
        </w:rPr>
        <w:t xml:space="preserve"> que </w:t>
      </w:r>
      <w:proofErr w:type="spellStart"/>
      <w:r w:rsidRPr="001225F4">
        <w:rPr>
          <w:rFonts w:ascii="Arial" w:hAnsi="Arial" w:cs="Arial"/>
          <w:sz w:val="24"/>
        </w:rPr>
        <w:t>también</w:t>
      </w:r>
      <w:proofErr w:type="spellEnd"/>
      <w:r w:rsidRPr="001225F4">
        <w:rPr>
          <w:rFonts w:ascii="Arial" w:hAnsi="Arial" w:cs="Arial"/>
          <w:sz w:val="24"/>
        </w:rPr>
        <w:t xml:space="preserve"> </w:t>
      </w:r>
      <w:proofErr w:type="spellStart"/>
      <w:r w:rsidRPr="001225F4">
        <w:rPr>
          <w:rFonts w:ascii="Arial" w:hAnsi="Arial" w:cs="Arial"/>
          <w:sz w:val="24"/>
        </w:rPr>
        <w:t>implica</w:t>
      </w:r>
      <w:proofErr w:type="spellEnd"/>
      <w:r w:rsidRPr="001225F4">
        <w:rPr>
          <w:rFonts w:ascii="Arial" w:hAnsi="Arial" w:cs="Arial"/>
          <w:sz w:val="24"/>
        </w:rPr>
        <w:t xml:space="preserve"> un </w:t>
      </w:r>
      <w:proofErr w:type="spellStart"/>
      <w:r w:rsidRPr="001225F4">
        <w:rPr>
          <w:rFonts w:ascii="Arial" w:hAnsi="Arial" w:cs="Arial"/>
          <w:sz w:val="24"/>
        </w:rPr>
        <w:t>análisis</w:t>
      </w:r>
      <w:proofErr w:type="spellEnd"/>
      <w:r w:rsidRPr="001225F4">
        <w:rPr>
          <w:rFonts w:ascii="Arial" w:hAnsi="Arial" w:cs="Arial"/>
          <w:sz w:val="24"/>
        </w:rPr>
        <w:t xml:space="preserve"> </w:t>
      </w:r>
      <w:proofErr w:type="spellStart"/>
      <w:r w:rsidRPr="001225F4">
        <w:rPr>
          <w:rFonts w:ascii="Arial" w:hAnsi="Arial" w:cs="Arial"/>
          <w:sz w:val="24"/>
        </w:rPr>
        <w:t>profundo</w:t>
      </w:r>
      <w:proofErr w:type="spellEnd"/>
      <w:r w:rsidRPr="001225F4">
        <w:rPr>
          <w:rFonts w:ascii="Arial" w:hAnsi="Arial" w:cs="Arial"/>
          <w:sz w:val="24"/>
        </w:rPr>
        <w:t xml:space="preserve"> de la </w:t>
      </w:r>
      <w:proofErr w:type="spellStart"/>
      <w:r w:rsidRPr="001225F4">
        <w:rPr>
          <w:rFonts w:ascii="Arial" w:hAnsi="Arial" w:cs="Arial"/>
          <w:sz w:val="24"/>
        </w:rPr>
        <w:t>arquitectura</w:t>
      </w:r>
      <w:proofErr w:type="spellEnd"/>
      <w:r w:rsidRPr="001225F4">
        <w:rPr>
          <w:rFonts w:ascii="Arial" w:hAnsi="Arial" w:cs="Arial"/>
          <w:sz w:val="24"/>
        </w:rPr>
        <w:t xml:space="preserve"> del </w:t>
      </w:r>
      <w:proofErr w:type="spellStart"/>
      <w:r w:rsidRPr="001225F4">
        <w:rPr>
          <w:rFonts w:ascii="Arial" w:hAnsi="Arial" w:cs="Arial"/>
          <w:sz w:val="24"/>
        </w:rPr>
        <w:t>sistema</w:t>
      </w:r>
      <w:proofErr w:type="spellEnd"/>
      <w:r w:rsidRPr="001225F4">
        <w:rPr>
          <w:rFonts w:ascii="Arial" w:hAnsi="Arial" w:cs="Arial"/>
          <w:sz w:val="24"/>
        </w:rPr>
        <w:t xml:space="preserve">, la </w:t>
      </w:r>
      <w:proofErr w:type="spellStart"/>
      <w:r w:rsidRPr="001225F4">
        <w:rPr>
          <w:rFonts w:ascii="Arial" w:hAnsi="Arial" w:cs="Arial"/>
          <w:sz w:val="24"/>
        </w:rPr>
        <w:t>definición</w:t>
      </w:r>
      <w:proofErr w:type="spellEnd"/>
      <w:r w:rsidRPr="001225F4">
        <w:rPr>
          <w:rFonts w:ascii="Arial" w:hAnsi="Arial" w:cs="Arial"/>
          <w:sz w:val="24"/>
        </w:rPr>
        <w:t xml:space="preserve"> de </w:t>
      </w:r>
      <w:proofErr w:type="spellStart"/>
      <w:r w:rsidRPr="001225F4">
        <w:rPr>
          <w:rFonts w:ascii="Arial" w:hAnsi="Arial" w:cs="Arial"/>
          <w:sz w:val="24"/>
        </w:rPr>
        <w:t>requerimientos</w:t>
      </w:r>
      <w:proofErr w:type="spellEnd"/>
      <w:r w:rsidRPr="001225F4">
        <w:rPr>
          <w:rFonts w:ascii="Arial" w:hAnsi="Arial" w:cs="Arial"/>
          <w:sz w:val="24"/>
        </w:rPr>
        <w:t xml:space="preserve"> y </w:t>
      </w:r>
      <w:proofErr w:type="spellStart"/>
      <w:r w:rsidRPr="001225F4">
        <w:rPr>
          <w:rFonts w:ascii="Arial" w:hAnsi="Arial" w:cs="Arial"/>
          <w:sz w:val="24"/>
        </w:rPr>
        <w:t>otros</w:t>
      </w:r>
      <w:proofErr w:type="spellEnd"/>
      <w:r w:rsidRPr="001225F4">
        <w:rPr>
          <w:rFonts w:ascii="Arial" w:hAnsi="Arial" w:cs="Arial"/>
          <w:sz w:val="24"/>
        </w:rPr>
        <w:t xml:space="preserve"> </w:t>
      </w:r>
      <w:proofErr w:type="spellStart"/>
      <w:r w:rsidRPr="001225F4">
        <w:rPr>
          <w:rFonts w:ascii="Arial" w:hAnsi="Arial" w:cs="Arial"/>
          <w:sz w:val="24"/>
        </w:rPr>
        <w:t>aspectos</w:t>
      </w:r>
      <w:proofErr w:type="spellEnd"/>
      <w:r w:rsidRPr="001225F4">
        <w:rPr>
          <w:rFonts w:ascii="Arial" w:hAnsi="Arial" w:cs="Arial"/>
          <w:sz w:val="24"/>
        </w:rPr>
        <w:t xml:space="preserve"> </w:t>
      </w:r>
      <w:proofErr w:type="spellStart"/>
      <w:r w:rsidRPr="001225F4">
        <w:rPr>
          <w:rFonts w:ascii="Arial" w:hAnsi="Arial" w:cs="Arial"/>
          <w:sz w:val="24"/>
        </w:rPr>
        <w:t>fundamentales</w:t>
      </w:r>
      <w:proofErr w:type="spellEnd"/>
      <w:r w:rsidRPr="001225F4">
        <w:rPr>
          <w:rFonts w:ascii="Arial" w:hAnsi="Arial" w:cs="Arial"/>
          <w:sz w:val="24"/>
        </w:rPr>
        <w:t xml:space="preserve"> </w:t>
      </w:r>
      <w:proofErr w:type="spellStart"/>
      <w:r w:rsidRPr="001225F4">
        <w:rPr>
          <w:rFonts w:ascii="Arial" w:hAnsi="Arial" w:cs="Arial"/>
          <w:sz w:val="24"/>
        </w:rPr>
        <w:t>relacionados</w:t>
      </w:r>
      <w:proofErr w:type="spellEnd"/>
      <w:r w:rsidRPr="001225F4">
        <w:rPr>
          <w:rFonts w:ascii="Arial" w:hAnsi="Arial" w:cs="Arial"/>
          <w:sz w:val="24"/>
        </w:rPr>
        <w:t xml:space="preserve"> con la </w:t>
      </w:r>
      <w:proofErr w:type="spellStart"/>
      <w:r w:rsidRPr="001225F4">
        <w:rPr>
          <w:rFonts w:ascii="Arial" w:hAnsi="Arial" w:cs="Arial"/>
          <w:sz w:val="24"/>
        </w:rPr>
        <w:t>estructura</w:t>
      </w:r>
      <w:proofErr w:type="spellEnd"/>
      <w:r w:rsidRPr="001225F4">
        <w:rPr>
          <w:rFonts w:ascii="Arial" w:hAnsi="Arial" w:cs="Arial"/>
          <w:sz w:val="24"/>
        </w:rPr>
        <w:t xml:space="preserve"> base de un </w:t>
      </w:r>
      <w:proofErr w:type="spellStart"/>
      <w:r w:rsidRPr="001225F4">
        <w:rPr>
          <w:rFonts w:ascii="Arial" w:hAnsi="Arial" w:cs="Arial"/>
          <w:sz w:val="24"/>
        </w:rPr>
        <w:t>proyecto</w:t>
      </w:r>
      <w:proofErr w:type="spellEnd"/>
      <w:r w:rsidRPr="001225F4">
        <w:rPr>
          <w:rFonts w:ascii="Arial" w:hAnsi="Arial" w:cs="Arial"/>
          <w:sz w:val="24"/>
        </w:rPr>
        <w:t xml:space="preserve"> </w:t>
      </w:r>
      <w:proofErr w:type="spellStart"/>
      <w:r w:rsidRPr="001225F4">
        <w:rPr>
          <w:rFonts w:ascii="Arial" w:hAnsi="Arial" w:cs="Arial"/>
          <w:sz w:val="24"/>
        </w:rPr>
        <w:t>tecnológico</w:t>
      </w:r>
      <w:proofErr w:type="spellEnd"/>
      <w:r w:rsidRPr="001225F4">
        <w:rPr>
          <w:rFonts w:ascii="Arial" w:hAnsi="Arial" w:cs="Arial"/>
          <w:sz w:val="24"/>
        </w:rPr>
        <w:t xml:space="preserve">. </w:t>
      </w:r>
      <w:proofErr w:type="spellStart"/>
      <w:r w:rsidRPr="001225F4">
        <w:rPr>
          <w:rFonts w:ascii="Arial" w:hAnsi="Arial" w:cs="Arial"/>
          <w:sz w:val="24"/>
        </w:rPr>
        <w:t>Considero</w:t>
      </w:r>
      <w:proofErr w:type="spellEnd"/>
      <w:r w:rsidRPr="001225F4">
        <w:rPr>
          <w:rFonts w:ascii="Arial" w:hAnsi="Arial" w:cs="Arial"/>
          <w:sz w:val="24"/>
        </w:rPr>
        <w:t xml:space="preserve"> que </w:t>
      </w:r>
      <w:proofErr w:type="spellStart"/>
      <w:r w:rsidRPr="001225F4">
        <w:rPr>
          <w:rFonts w:ascii="Arial" w:hAnsi="Arial" w:cs="Arial"/>
          <w:sz w:val="24"/>
        </w:rPr>
        <w:t>este</w:t>
      </w:r>
      <w:proofErr w:type="spellEnd"/>
      <w:r w:rsidRPr="001225F4">
        <w:rPr>
          <w:rFonts w:ascii="Arial" w:hAnsi="Arial" w:cs="Arial"/>
          <w:sz w:val="24"/>
        </w:rPr>
        <w:t xml:space="preserve"> </w:t>
      </w:r>
      <w:proofErr w:type="spellStart"/>
      <w:r w:rsidRPr="001225F4">
        <w:rPr>
          <w:rFonts w:ascii="Arial" w:hAnsi="Arial" w:cs="Arial"/>
          <w:sz w:val="24"/>
        </w:rPr>
        <w:t>enfoque</w:t>
      </w:r>
      <w:proofErr w:type="spellEnd"/>
      <w:r w:rsidRPr="001225F4">
        <w:rPr>
          <w:rFonts w:ascii="Arial" w:hAnsi="Arial" w:cs="Arial"/>
          <w:sz w:val="24"/>
        </w:rPr>
        <w:t xml:space="preserve"> </w:t>
      </w:r>
      <w:proofErr w:type="spellStart"/>
      <w:r w:rsidRPr="001225F4">
        <w:rPr>
          <w:rFonts w:ascii="Arial" w:hAnsi="Arial" w:cs="Arial"/>
          <w:sz w:val="24"/>
        </w:rPr>
        <w:t>representa</w:t>
      </w:r>
      <w:proofErr w:type="spellEnd"/>
      <w:r w:rsidRPr="001225F4">
        <w:rPr>
          <w:rFonts w:ascii="Arial" w:hAnsi="Arial" w:cs="Arial"/>
          <w:sz w:val="24"/>
        </w:rPr>
        <w:t xml:space="preserve"> </w:t>
      </w:r>
      <w:proofErr w:type="spellStart"/>
      <w:r w:rsidRPr="001225F4">
        <w:rPr>
          <w:rFonts w:ascii="Arial" w:hAnsi="Arial" w:cs="Arial"/>
          <w:sz w:val="24"/>
        </w:rPr>
        <w:t>una</w:t>
      </w:r>
      <w:proofErr w:type="spellEnd"/>
      <w:r w:rsidRPr="001225F4">
        <w:rPr>
          <w:rFonts w:ascii="Arial" w:hAnsi="Arial" w:cs="Arial"/>
          <w:sz w:val="24"/>
        </w:rPr>
        <w:t xml:space="preserve"> </w:t>
      </w:r>
      <w:proofErr w:type="spellStart"/>
      <w:r w:rsidRPr="001225F4">
        <w:rPr>
          <w:rFonts w:ascii="Arial" w:hAnsi="Arial" w:cs="Arial"/>
          <w:sz w:val="24"/>
        </w:rPr>
        <w:t>sólida</w:t>
      </w:r>
      <w:proofErr w:type="spellEnd"/>
      <w:r w:rsidRPr="001225F4">
        <w:rPr>
          <w:rFonts w:ascii="Arial" w:hAnsi="Arial" w:cs="Arial"/>
          <w:sz w:val="24"/>
        </w:rPr>
        <w:t xml:space="preserve"> </w:t>
      </w:r>
      <w:proofErr w:type="spellStart"/>
      <w:r w:rsidRPr="001225F4">
        <w:rPr>
          <w:rFonts w:ascii="Arial" w:hAnsi="Arial" w:cs="Arial"/>
          <w:sz w:val="24"/>
        </w:rPr>
        <w:t>plataforma</w:t>
      </w:r>
      <w:proofErr w:type="spellEnd"/>
      <w:r w:rsidRPr="001225F4">
        <w:rPr>
          <w:rFonts w:ascii="Arial" w:hAnsi="Arial" w:cs="Arial"/>
          <w:sz w:val="24"/>
        </w:rPr>
        <w:t xml:space="preserve"> para </w:t>
      </w:r>
      <w:proofErr w:type="spellStart"/>
      <w:r w:rsidRPr="001225F4">
        <w:rPr>
          <w:rFonts w:ascii="Arial" w:hAnsi="Arial" w:cs="Arial"/>
          <w:sz w:val="24"/>
        </w:rPr>
        <w:t>comenzar</w:t>
      </w:r>
      <w:proofErr w:type="spellEnd"/>
      <w:r w:rsidRPr="001225F4">
        <w:rPr>
          <w:rFonts w:ascii="Arial" w:hAnsi="Arial" w:cs="Arial"/>
          <w:sz w:val="24"/>
        </w:rPr>
        <w:t xml:space="preserve"> a </w:t>
      </w:r>
      <w:proofErr w:type="spellStart"/>
      <w:r w:rsidRPr="001225F4">
        <w:rPr>
          <w:rFonts w:ascii="Arial" w:hAnsi="Arial" w:cs="Arial"/>
          <w:sz w:val="24"/>
        </w:rPr>
        <w:t>aportar</w:t>
      </w:r>
      <w:proofErr w:type="spellEnd"/>
      <w:r w:rsidRPr="001225F4">
        <w:rPr>
          <w:rFonts w:ascii="Arial" w:hAnsi="Arial" w:cs="Arial"/>
          <w:sz w:val="24"/>
        </w:rPr>
        <w:t xml:space="preserve"> valor al sector y </w:t>
      </w:r>
      <w:proofErr w:type="spellStart"/>
      <w:r w:rsidRPr="001225F4">
        <w:rPr>
          <w:rFonts w:ascii="Arial" w:hAnsi="Arial" w:cs="Arial"/>
          <w:sz w:val="24"/>
        </w:rPr>
        <w:t>continuar</w:t>
      </w:r>
      <w:proofErr w:type="spellEnd"/>
      <w:r w:rsidRPr="001225F4">
        <w:rPr>
          <w:rFonts w:ascii="Arial" w:hAnsi="Arial" w:cs="Arial"/>
          <w:sz w:val="24"/>
        </w:rPr>
        <w:t xml:space="preserve"> </w:t>
      </w:r>
      <w:proofErr w:type="spellStart"/>
      <w:r w:rsidRPr="001225F4">
        <w:rPr>
          <w:rFonts w:ascii="Arial" w:hAnsi="Arial" w:cs="Arial"/>
          <w:sz w:val="24"/>
        </w:rPr>
        <w:t>creciendo</w:t>
      </w:r>
      <w:proofErr w:type="spellEnd"/>
      <w:r w:rsidRPr="001225F4">
        <w:rPr>
          <w:rFonts w:ascii="Arial" w:hAnsi="Arial" w:cs="Arial"/>
          <w:sz w:val="24"/>
        </w:rPr>
        <w:t xml:space="preserve"> </w:t>
      </w:r>
      <w:proofErr w:type="spellStart"/>
      <w:r w:rsidRPr="001225F4">
        <w:rPr>
          <w:rFonts w:ascii="Arial" w:hAnsi="Arial" w:cs="Arial"/>
          <w:sz w:val="24"/>
        </w:rPr>
        <w:t>en</w:t>
      </w:r>
      <w:proofErr w:type="spellEnd"/>
      <w:r w:rsidRPr="001225F4">
        <w:rPr>
          <w:rFonts w:ascii="Arial" w:hAnsi="Arial" w:cs="Arial"/>
          <w:sz w:val="24"/>
        </w:rPr>
        <w:t xml:space="preserve"> el </w:t>
      </w:r>
      <w:proofErr w:type="spellStart"/>
      <w:r w:rsidRPr="001225F4">
        <w:rPr>
          <w:rFonts w:ascii="Arial" w:hAnsi="Arial" w:cs="Arial"/>
          <w:sz w:val="24"/>
        </w:rPr>
        <w:t>ámbito</w:t>
      </w:r>
      <w:proofErr w:type="spellEnd"/>
      <w:r w:rsidRPr="001225F4">
        <w:rPr>
          <w:rFonts w:ascii="Arial" w:hAnsi="Arial" w:cs="Arial"/>
          <w:sz w:val="24"/>
        </w:rPr>
        <w:t xml:space="preserve"> </w:t>
      </w:r>
      <w:proofErr w:type="spellStart"/>
      <w:r w:rsidRPr="001225F4">
        <w:rPr>
          <w:rFonts w:ascii="Arial" w:hAnsi="Arial" w:cs="Arial"/>
          <w:sz w:val="24"/>
        </w:rPr>
        <w:t>profesional</w:t>
      </w:r>
      <w:proofErr w:type="spellEnd"/>
      <w:r w:rsidRPr="001225F4">
        <w:rPr>
          <w:rFonts w:ascii="Arial" w:hAnsi="Arial" w:cs="Arial"/>
          <w:sz w:val="24"/>
        </w:rPr>
        <w:t>.</w:t>
      </w:r>
    </w:p>
    <w:p w14:paraId="21BC5EFF" w14:textId="77777777" w:rsidR="0064048E" w:rsidRDefault="0064048E" w:rsidP="0064048E">
      <w:pPr>
        <w:pStyle w:val="Ttulo1"/>
        <w:rPr>
          <w:rFonts w:ascii="Arial" w:hAnsi="Arial" w:cs="Arial"/>
        </w:rPr>
      </w:pPr>
      <w:proofErr w:type="spellStart"/>
      <w:r w:rsidRPr="00CC6655">
        <w:rPr>
          <w:rFonts w:ascii="Arial" w:hAnsi="Arial" w:cs="Arial"/>
        </w:rPr>
        <w:t>Argumento</w:t>
      </w:r>
      <w:proofErr w:type="spellEnd"/>
      <w:r w:rsidRPr="00CC6655">
        <w:rPr>
          <w:rFonts w:ascii="Arial" w:hAnsi="Arial" w:cs="Arial"/>
        </w:rPr>
        <w:t xml:space="preserve"> de </w:t>
      </w:r>
      <w:proofErr w:type="spellStart"/>
      <w:r w:rsidRPr="00CC6655">
        <w:rPr>
          <w:rFonts w:ascii="Arial" w:hAnsi="Arial" w:cs="Arial"/>
        </w:rPr>
        <w:t>Factibilidad</w:t>
      </w:r>
      <w:proofErr w:type="spellEnd"/>
    </w:p>
    <w:p w14:paraId="28409B8E" w14:textId="77777777" w:rsidR="001225F4" w:rsidRPr="001225F4" w:rsidRDefault="001225F4" w:rsidP="001225F4">
      <w:pPr>
        <w:pStyle w:val="NormalWeb"/>
        <w:rPr>
          <w:rFonts w:ascii="Arial" w:hAnsi="Arial" w:cs="Arial"/>
        </w:rPr>
      </w:pPr>
      <w:r w:rsidRPr="001225F4">
        <w:rPr>
          <w:rFonts w:ascii="Arial" w:hAnsi="Arial" w:cs="Arial"/>
        </w:rPr>
        <w:t xml:space="preserve">El desarrollo del proyecto ATP es viable gracias a que se cuenta con un equipo de trabajo comprometido, con buena comunicación y dispuesto a enfrentar y resolver conflictos de manera colaborativa. Cada integrante posee fortalezas y debilidades en distintas competencias, lo que permite que se complementen entre sí y trabajen de forma equilibrada. Además, se ha considerado la </w:t>
      </w:r>
      <w:r w:rsidRPr="001225F4">
        <w:rPr>
          <w:rFonts w:ascii="Arial" w:hAnsi="Arial" w:cs="Arial"/>
        </w:rPr>
        <w:lastRenderedPageBreak/>
        <w:t>disponibilidad de tiempo de cada miembro, lo cual ha sido planificado con antelación, teniendo en cuenta que algunos integrantes están realizando su práctica profesional u otras actividades personales. En caso de surgir inconvenientes con los tiempos o la carga de trabajo, se mantiene una comunicación abierta dentro del equipo para redistribuir tareas y encontrar soluciones conjuntas.</w:t>
      </w:r>
    </w:p>
    <w:p w14:paraId="519C4FAE" w14:textId="77777777" w:rsidR="001225F4" w:rsidRPr="001225F4" w:rsidRDefault="001225F4" w:rsidP="001225F4">
      <w:pPr>
        <w:pStyle w:val="NormalWeb"/>
        <w:rPr>
          <w:rFonts w:ascii="Arial" w:hAnsi="Arial" w:cs="Arial"/>
        </w:rPr>
      </w:pPr>
      <w:r w:rsidRPr="001225F4">
        <w:rPr>
          <w:rFonts w:ascii="Arial" w:hAnsi="Arial" w:cs="Arial"/>
        </w:rPr>
        <w:t>El proyecto se desarrollará a lo largo del semestre académico, que comprende un total de 18 semanas, tiempo suficiente para planificar, ejecutar y presentar la solución final ante la comisión correspondiente en la semana definida para la evaluación final.</w:t>
      </w:r>
    </w:p>
    <w:p w14:paraId="74A9AFC8" w14:textId="77777777" w:rsidR="001225F4" w:rsidRPr="001225F4" w:rsidRDefault="001225F4" w:rsidP="001225F4">
      <w:pPr>
        <w:pStyle w:val="NormalWeb"/>
        <w:rPr>
          <w:rFonts w:ascii="Arial" w:hAnsi="Arial" w:cs="Arial"/>
        </w:rPr>
      </w:pPr>
      <w:r w:rsidRPr="001225F4">
        <w:rPr>
          <w:rFonts w:ascii="Arial" w:hAnsi="Arial" w:cs="Arial"/>
        </w:rPr>
        <w:t xml:space="preserve">En cuanto a los factores externos que favorecen el desarrollo del proyecto, se destacan los recursos materiales disponibles: cada integrante cuenta con su propio equipo computacional, lo cual permite cumplir con las tareas asignadas de manera individual o colaborativa, según sea necesario. También es relevante mencionar los espacios asignados dentro de la asignatura </w:t>
      </w:r>
      <w:proofErr w:type="spellStart"/>
      <w:r w:rsidRPr="001225F4">
        <w:rPr>
          <w:rStyle w:val="nfasis"/>
          <w:rFonts w:ascii="Arial" w:hAnsi="Arial" w:cs="Arial"/>
        </w:rPr>
        <w:t>Capstone</w:t>
      </w:r>
      <w:proofErr w:type="spellEnd"/>
      <w:r w:rsidRPr="001225F4">
        <w:rPr>
          <w:rFonts w:ascii="Arial" w:hAnsi="Arial" w:cs="Arial"/>
        </w:rPr>
        <w:t>, que permiten presentar avances, plantear dudas al docente y recibir retroalimentación oportuna para corregir errores o reforzar conceptos durante el proceso de desarrollo.</w:t>
      </w:r>
    </w:p>
    <w:p w14:paraId="2CC9893D" w14:textId="77777777" w:rsidR="001225F4" w:rsidRPr="001225F4" w:rsidRDefault="001225F4" w:rsidP="001225F4">
      <w:pPr>
        <w:pStyle w:val="NormalWeb"/>
        <w:rPr>
          <w:rFonts w:ascii="Arial" w:hAnsi="Arial" w:cs="Arial"/>
        </w:rPr>
      </w:pPr>
      <w:r w:rsidRPr="001225F4">
        <w:rPr>
          <w:rFonts w:ascii="Arial" w:hAnsi="Arial" w:cs="Arial"/>
        </w:rPr>
        <w:t>Por otro lado, los factores externos que podrían dificultar el avance del proyecto incluyen principalmente la falta de tiempo de algún miembro para cumplir con sus responsabilidades asignadas. Para mitigar este riesgo, el equipo se compromete a mantener una comunicación constante, revisar la disponibilidad de los integrantes y reorganizar tareas cuando sea necesario. Asimismo, podrían surgir errores técnicos durante la implementación de funcionalidades u otros aspectos del desarrollo web; en estos casos, el equipo trabajará en conjunto para analizar el problema y buscar soluciones viables que permitan avanzar sin mayores contratiempos.</w:t>
      </w:r>
    </w:p>
    <w:p w14:paraId="1D26FC56" w14:textId="77777777" w:rsidR="0064048E" w:rsidRDefault="0064048E" w:rsidP="0064048E"/>
    <w:p w14:paraId="7BAB2A95" w14:textId="77777777" w:rsidR="0064048E" w:rsidRDefault="0064048E" w:rsidP="0064048E"/>
    <w:p w14:paraId="708D90EF" w14:textId="77777777" w:rsidR="0064048E" w:rsidRDefault="0064048E" w:rsidP="0064048E"/>
    <w:p w14:paraId="01FE15F1" w14:textId="77777777" w:rsidR="0064048E" w:rsidRPr="00CC6655" w:rsidRDefault="0064048E" w:rsidP="0064048E"/>
    <w:p w14:paraId="0B9C6E6F" w14:textId="77777777" w:rsidR="0064048E" w:rsidRDefault="0064048E" w:rsidP="0064048E">
      <w:pPr>
        <w:pStyle w:val="Ttulo1"/>
        <w:rPr>
          <w:rFonts w:ascii="Arial" w:hAnsi="Arial" w:cs="Arial"/>
        </w:rPr>
      </w:pPr>
      <w:proofErr w:type="spellStart"/>
      <w:r w:rsidRPr="00CC6655">
        <w:rPr>
          <w:rFonts w:ascii="Arial" w:hAnsi="Arial" w:cs="Arial"/>
        </w:rPr>
        <w:t>Objetivos</w:t>
      </w:r>
      <w:proofErr w:type="spellEnd"/>
      <w:r w:rsidRPr="00CC6655">
        <w:rPr>
          <w:rFonts w:ascii="Arial" w:hAnsi="Arial" w:cs="Arial"/>
        </w:rPr>
        <w:t xml:space="preserve"> del Proyecto</w:t>
      </w:r>
    </w:p>
    <w:p w14:paraId="0B454E6E" w14:textId="77777777" w:rsidR="0064048E" w:rsidRPr="00476BA7" w:rsidRDefault="0064048E" w:rsidP="0064048E"/>
    <w:p w14:paraId="5ADB232B" w14:textId="77777777" w:rsidR="001225F4" w:rsidRPr="001225F4" w:rsidRDefault="001225F4" w:rsidP="001225F4">
      <w:pPr>
        <w:pStyle w:val="NormalWeb"/>
        <w:rPr>
          <w:rFonts w:ascii="Arial" w:hAnsi="Arial" w:cs="Arial"/>
        </w:rPr>
      </w:pPr>
      <w:r w:rsidRPr="001225F4">
        <w:rPr>
          <w:rFonts w:ascii="Arial" w:hAnsi="Arial" w:cs="Arial"/>
        </w:rPr>
        <w:t>Los objetivos generales del proyecto se centran en el desarrollo de un sistema funcional, completo, adaptable y escalable, diseñado específicamente para responder a los requerimientos establecidos durante la fase inicial del trabajo.</w:t>
      </w:r>
    </w:p>
    <w:p w14:paraId="23E11113" w14:textId="77777777" w:rsidR="001225F4" w:rsidRPr="001225F4" w:rsidRDefault="001225F4" w:rsidP="001225F4">
      <w:pPr>
        <w:pStyle w:val="NormalWeb"/>
        <w:rPr>
          <w:rFonts w:ascii="Arial" w:hAnsi="Arial" w:cs="Arial"/>
        </w:rPr>
      </w:pPr>
      <w:r w:rsidRPr="001225F4">
        <w:rPr>
          <w:rFonts w:ascii="Arial" w:hAnsi="Arial" w:cs="Arial"/>
        </w:rPr>
        <w:lastRenderedPageBreak/>
        <w:t xml:space="preserve">Entre los objetivos específicos se encuentran la implementación de funcionalidades concretas, el diseño estructurado del sistema, el desarrollo de </w:t>
      </w:r>
      <w:proofErr w:type="spellStart"/>
      <w:r w:rsidRPr="001225F4">
        <w:rPr>
          <w:rFonts w:ascii="Arial" w:hAnsi="Arial" w:cs="Arial"/>
        </w:rPr>
        <w:t>submódulos</w:t>
      </w:r>
      <w:proofErr w:type="spellEnd"/>
      <w:r w:rsidRPr="001225F4">
        <w:rPr>
          <w:rFonts w:ascii="Arial" w:hAnsi="Arial" w:cs="Arial"/>
        </w:rPr>
        <w:t xml:space="preserve">, así como la incorporación de distintos perfiles de usuario. También se contempla la utilización de herramientas de inteligencia de negocios para definir e implementar los </w:t>
      </w:r>
      <w:proofErr w:type="spellStart"/>
      <w:r w:rsidRPr="001225F4">
        <w:rPr>
          <w:rFonts w:ascii="Arial" w:hAnsi="Arial" w:cs="Arial"/>
        </w:rPr>
        <w:t>KPI’s</w:t>
      </w:r>
      <w:proofErr w:type="spellEnd"/>
      <w:r w:rsidRPr="001225F4">
        <w:rPr>
          <w:rFonts w:ascii="Arial" w:hAnsi="Arial" w:cs="Arial"/>
        </w:rPr>
        <w:t xml:space="preserve">, el manejo de grandes volúmenes de datos y, posteriormente, la creación de un </w:t>
      </w:r>
      <w:proofErr w:type="spellStart"/>
      <w:r w:rsidRPr="001225F4">
        <w:rPr>
          <w:rFonts w:ascii="Arial" w:hAnsi="Arial" w:cs="Arial"/>
        </w:rPr>
        <w:t>dashboard</w:t>
      </w:r>
      <w:proofErr w:type="spellEnd"/>
      <w:r w:rsidRPr="001225F4">
        <w:rPr>
          <w:rFonts w:ascii="Arial" w:hAnsi="Arial" w:cs="Arial"/>
        </w:rPr>
        <w:t xml:space="preserve"> que permita visualizar los resultados y análisis obtenidos.</w:t>
      </w:r>
    </w:p>
    <w:p w14:paraId="0C58C153" w14:textId="77777777" w:rsidR="001225F4" w:rsidRPr="001225F4" w:rsidRDefault="001225F4" w:rsidP="001225F4">
      <w:pPr>
        <w:pStyle w:val="NormalWeb"/>
        <w:rPr>
          <w:rFonts w:ascii="Arial" w:hAnsi="Arial" w:cs="Arial"/>
        </w:rPr>
      </w:pPr>
      <w:r w:rsidRPr="001225F4">
        <w:rPr>
          <w:rFonts w:ascii="Arial" w:hAnsi="Arial" w:cs="Arial"/>
        </w:rPr>
        <w:t>Todo esto tiene como propósito obtener una retroalimentación clara respecto a lo planteado al inicio del proyecto y compararlo con los resultados alcanzados al finalizar el semestre, identificando tanto los objetivos cumplidos como aquellos que no lograron concretarse.</w:t>
      </w:r>
    </w:p>
    <w:p w14:paraId="4858AC0F" w14:textId="77777777" w:rsidR="0064048E" w:rsidRPr="00476BA7" w:rsidRDefault="0064048E" w:rsidP="0064048E"/>
    <w:p w14:paraId="0CCD8C60" w14:textId="77777777" w:rsidR="0064048E" w:rsidRPr="00CC6655" w:rsidRDefault="0064048E" w:rsidP="0064048E">
      <w:pPr>
        <w:pStyle w:val="Ttulo1"/>
        <w:rPr>
          <w:rFonts w:ascii="Arial" w:hAnsi="Arial" w:cs="Arial"/>
        </w:rPr>
      </w:pPr>
      <w:proofErr w:type="spellStart"/>
      <w:r w:rsidRPr="00CC6655">
        <w:rPr>
          <w:rFonts w:ascii="Arial" w:hAnsi="Arial" w:cs="Arial"/>
        </w:rPr>
        <w:t>Propuesta</w:t>
      </w:r>
      <w:proofErr w:type="spellEnd"/>
      <w:r w:rsidRPr="00CC6655">
        <w:rPr>
          <w:rFonts w:ascii="Arial" w:hAnsi="Arial" w:cs="Arial"/>
        </w:rPr>
        <w:t xml:space="preserve"> </w:t>
      </w:r>
      <w:proofErr w:type="spellStart"/>
      <w:r w:rsidRPr="00CC6655">
        <w:rPr>
          <w:rFonts w:ascii="Arial" w:hAnsi="Arial" w:cs="Arial"/>
        </w:rPr>
        <w:t>Metodológica</w:t>
      </w:r>
      <w:proofErr w:type="spellEnd"/>
    </w:p>
    <w:p w14:paraId="627B7C10" w14:textId="77777777" w:rsidR="001225F4" w:rsidRPr="001225F4" w:rsidRDefault="001225F4" w:rsidP="001225F4">
      <w:pPr>
        <w:pStyle w:val="NormalWeb"/>
        <w:rPr>
          <w:rFonts w:ascii="Arial" w:hAnsi="Arial" w:cs="Arial"/>
        </w:rPr>
      </w:pPr>
      <w:r w:rsidRPr="001225F4">
        <w:rPr>
          <w:rFonts w:ascii="Arial" w:hAnsi="Arial" w:cs="Arial"/>
        </w:rPr>
        <w:t>Para abordar la solución de la problemática planteada, se optará por utilizar una metodología tradicional, aplicada tanto a nivel grupal como al desarrollo general del proyecto. El equipo se reunirá una vez por semana, coordinando horarios y disponibilidad de todos los integrantes, con el fin de revisar avances, resolver dudas y trabajar en conjunto en lo que sea necesario, ya sea en tareas individuales o colaborativas. Asimismo, se han definido claramente los roles y responsabilidades de cada miembro del grupo, lo que permite mantener un enfoque claro sobre las áreas en las que cada uno está trabajando.</w:t>
      </w:r>
    </w:p>
    <w:p w14:paraId="365361FB" w14:textId="77777777" w:rsidR="001225F4" w:rsidRPr="001225F4" w:rsidRDefault="001225F4" w:rsidP="001225F4">
      <w:pPr>
        <w:pStyle w:val="NormalWeb"/>
        <w:rPr>
          <w:rFonts w:ascii="Arial" w:hAnsi="Arial" w:cs="Arial"/>
        </w:rPr>
      </w:pPr>
      <w:r w:rsidRPr="001225F4">
        <w:rPr>
          <w:rFonts w:ascii="Arial" w:hAnsi="Arial" w:cs="Arial"/>
        </w:rPr>
        <w:t>En lo personal, la estrategia que aplicaré para cumplir con las tareas asignadas será una adecuada gestión del tiempo, equilibrando las responsabilidades del proyecto de título con mis actividades laborales y los compromisos académicos del instituto. Esto me permitirá cumplir de manera eficiente con cada una de las actividades que se me asignen dentro del proyecto, aprovechando al máximo el tiempo disponible y considerando también los aspectos de mi vida personal que puedan influir en la planificación.</w:t>
      </w:r>
    </w:p>
    <w:p w14:paraId="2E57ADEB" w14:textId="77777777" w:rsidR="0064048E" w:rsidRPr="00CC6655" w:rsidRDefault="0064048E" w:rsidP="0064048E">
      <w:pPr>
        <w:pStyle w:val="Ttulo1"/>
        <w:rPr>
          <w:rFonts w:ascii="Arial" w:hAnsi="Arial" w:cs="Arial"/>
        </w:rPr>
      </w:pPr>
      <w:r w:rsidRPr="00CC6655">
        <w:rPr>
          <w:rFonts w:ascii="Arial" w:hAnsi="Arial" w:cs="Arial"/>
        </w:rPr>
        <w:lastRenderedPageBreak/>
        <w:t xml:space="preserve">Plan de </w:t>
      </w:r>
      <w:proofErr w:type="spellStart"/>
      <w:r w:rsidRPr="00CC6655">
        <w:rPr>
          <w:rFonts w:ascii="Arial" w:hAnsi="Arial" w:cs="Arial"/>
        </w:rPr>
        <w:t>Trabajo</w:t>
      </w:r>
      <w:proofErr w:type="spellEnd"/>
    </w:p>
    <w:p w14:paraId="74B7D933" w14:textId="77777777" w:rsidR="0064048E" w:rsidRPr="00402CD0" w:rsidRDefault="0064048E" w:rsidP="0064048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El desarrollo del proyecto se estructurará en etapas progresivas, considerando recursos disponibles, duración estimada y posibles facilitadores y obstáculos.</w:t>
      </w:r>
    </w:p>
    <w:p w14:paraId="4C1468A5" w14:textId="77777777" w:rsidR="0064048E" w:rsidRPr="00402CD0" w:rsidRDefault="0064048E" w:rsidP="0064048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1. Etapa de Análisis y Definición (Semana 1 – Semana 2)</w:t>
      </w:r>
    </w:p>
    <w:p w14:paraId="45FF6A2B" w14:textId="77777777" w:rsidR="0064048E" w:rsidRPr="00402CD0" w:rsidRDefault="0064048E" w:rsidP="0064048E">
      <w:pPr>
        <w:pStyle w:val="Ttulo1"/>
        <w:numPr>
          <w:ilvl w:val="0"/>
          <w:numId w:val="10"/>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Actividades:</w:t>
      </w:r>
    </w:p>
    <w:p w14:paraId="7298C07F" w14:textId="77777777" w:rsidR="0064048E" w:rsidRPr="00402CD0" w:rsidRDefault="0064048E" w:rsidP="0064048E">
      <w:pPr>
        <w:pStyle w:val="Ttulo1"/>
        <w:numPr>
          <w:ilvl w:val="1"/>
          <w:numId w:val="10"/>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Levantamiento de requerimientos funcionales y no funcionales.</w:t>
      </w:r>
    </w:p>
    <w:p w14:paraId="691DAFE9" w14:textId="77777777" w:rsidR="0064048E" w:rsidRPr="00402CD0" w:rsidRDefault="0064048E" w:rsidP="0064048E">
      <w:pPr>
        <w:pStyle w:val="Ttulo1"/>
        <w:numPr>
          <w:ilvl w:val="1"/>
          <w:numId w:val="10"/>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Revisión de problemáticas actuales en la gestión funeraria.</w:t>
      </w:r>
    </w:p>
    <w:p w14:paraId="32F26D83" w14:textId="77777777" w:rsidR="0064048E" w:rsidRPr="00402CD0" w:rsidRDefault="0064048E" w:rsidP="0064048E">
      <w:pPr>
        <w:pStyle w:val="Ttulo1"/>
        <w:numPr>
          <w:ilvl w:val="1"/>
          <w:numId w:val="10"/>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Definición de alcance inicial del prototipo para Puente Alto.</w:t>
      </w:r>
    </w:p>
    <w:p w14:paraId="19601BB3" w14:textId="77777777" w:rsidR="0064048E" w:rsidRPr="00402CD0" w:rsidRDefault="0064048E" w:rsidP="0064048E">
      <w:pPr>
        <w:pStyle w:val="Ttulo1"/>
        <w:numPr>
          <w:ilvl w:val="0"/>
          <w:numId w:val="10"/>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Recursos: Equipo de proyecto, acceso a referentes del sector funerario.</w:t>
      </w:r>
    </w:p>
    <w:p w14:paraId="17136517" w14:textId="77777777" w:rsidR="0064048E" w:rsidRPr="00402CD0" w:rsidRDefault="0064048E" w:rsidP="0064048E">
      <w:pPr>
        <w:pStyle w:val="Ttulo1"/>
        <w:numPr>
          <w:ilvl w:val="0"/>
          <w:numId w:val="10"/>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Facilitadores: Existencia de problemas claros en el rubro que validan la necesidad del sistema.</w:t>
      </w:r>
    </w:p>
    <w:p w14:paraId="5E19ECA2" w14:textId="77777777" w:rsidR="0064048E" w:rsidRPr="00402CD0" w:rsidRDefault="0064048E" w:rsidP="0064048E">
      <w:pPr>
        <w:pStyle w:val="Ttulo1"/>
        <w:numPr>
          <w:ilvl w:val="0"/>
          <w:numId w:val="10"/>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Obstaculizadores: Dificultad en obtener información directa de funerarias reales en etapas iniciales.</w:t>
      </w:r>
    </w:p>
    <w:p w14:paraId="2397F56B" w14:textId="77777777" w:rsidR="0064048E" w:rsidRPr="00402CD0" w:rsidRDefault="0064048E" w:rsidP="0064048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2. Diseño de la Solución (Semana 3 – Semana 4)</w:t>
      </w:r>
    </w:p>
    <w:p w14:paraId="17AED94C" w14:textId="77777777" w:rsidR="0064048E" w:rsidRPr="00402CD0" w:rsidRDefault="0064048E" w:rsidP="0064048E">
      <w:pPr>
        <w:pStyle w:val="Ttulo1"/>
        <w:numPr>
          <w:ilvl w:val="0"/>
          <w:numId w:val="11"/>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Actividades:</w:t>
      </w:r>
    </w:p>
    <w:p w14:paraId="29D300C4" w14:textId="77777777" w:rsidR="0064048E" w:rsidRPr="00402CD0" w:rsidRDefault="0064048E" w:rsidP="0064048E">
      <w:pPr>
        <w:pStyle w:val="Ttulo1"/>
        <w:numPr>
          <w:ilvl w:val="1"/>
          <w:numId w:val="11"/>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Diseño de la arquitectura del sistema.</w:t>
      </w:r>
    </w:p>
    <w:p w14:paraId="1ED135F9" w14:textId="77777777" w:rsidR="0064048E" w:rsidRPr="00402CD0" w:rsidRDefault="0064048E" w:rsidP="0064048E">
      <w:pPr>
        <w:pStyle w:val="Ttulo1"/>
        <w:numPr>
          <w:ilvl w:val="1"/>
          <w:numId w:val="11"/>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Elaboración de diagramas de base de datos y flujos de usuario.</w:t>
      </w:r>
    </w:p>
    <w:p w14:paraId="5B1051F8" w14:textId="77777777" w:rsidR="0064048E" w:rsidRPr="00402CD0" w:rsidRDefault="0064048E" w:rsidP="0064048E">
      <w:pPr>
        <w:pStyle w:val="Ttulo1"/>
        <w:numPr>
          <w:ilvl w:val="1"/>
          <w:numId w:val="11"/>
        </w:numPr>
        <w:rPr>
          <w:rFonts w:ascii="Arial" w:hAnsi="Arial" w:cs="Arial"/>
          <w:b w:val="0"/>
          <w:bCs w:val="0"/>
          <w:color w:val="auto"/>
          <w:sz w:val="24"/>
          <w:szCs w:val="24"/>
          <w:lang w:val="es-CL"/>
        </w:rPr>
      </w:pPr>
      <w:proofErr w:type="spellStart"/>
      <w:r w:rsidRPr="00402CD0">
        <w:rPr>
          <w:rFonts w:ascii="Arial" w:hAnsi="Arial" w:cs="Arial"/>
          <w:b w:val="0"/>
          <w:bCs w:val="0"/>
          <w:color w:val="auto"/>
          <w:sz w:val="24"/>
          <w:szCs w:val="24"/>
          <w:lang w:val="es-CL"/>
        </w:rPr>
        <w:t>Prototipado</w:t>
      </w:r>
      <w:proofErr w:type="spellEnd"/>
      <w:r w:rsidRPr="00402CD0">
        <w:rPr>
          <w:rFonts w:ascii="Arial" w:hAnsi="Arial" w:cs="Arial"/>
          <w:b w:val="0"/>
          <w:bCs w:val="0"/>
          <w:color w:val="auto"/>
          <w:sz w:val="24"/>
          <w:szCs w:val="24"/>
          <w:lang w:val="es-CL"/>
        </w:rPr>
        <w:t xml:space="preserve"> de la interfaz en baja fidelidad.</w:t>
      </w:r>
    </w:p>
    <w:p w14:paraId="1C257FFF" w14:textId="77777777" w:rsidR="0064048E" w:rsidRPr="00402CD0" w:rsidRDefault="0064048E" w:rsidP="0064048E">
      <w:pPr>
        <w:pStyle w:val="Ttulo1"/>
        <w:numPr>
          <w:ilvl w:val="0"/>
          <w:numId w:val="11"/>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lastRenderedPageBreak/>
        <w:t>Recursos: Herramientas de diseño (</w:t>
      </w:r>
      <w:proofErr w:type="spellStart"/>
      <w:r w:rsidRPr="00402CD0">
        <w:rPr>
          <w:rFonts w:ascii="Arial" w:hAnsi="Arial" w:cs="Arial"/>
          <w:b w:val="0"/>
          <w:bCs w:val="0"/>
          <w:color w:val="auto"/>
          <w:sz w:val="24"/>
          <w:szCs w:val="24"/>
          <w:lang w:val="es-CL"/>
        </w:rPr>
        <w:t>Figma</w:t>
      </w:r>
      <w:proofErr w:type="spellEnd"/>
      <w:r w:rsidRPr="00402CD0">
        <w:rPr>
          <w:rFonts w:ascii="Arial" w:hAnsi="Arial" w:cs="Arial"/>
          <w:b w:val="0"/>
          <w:bCs w:val="0"/>
          <w:color w:val="auto"/>
          <w:sz w:val="24"/>
          <w:szCs w:val="24"/>
          <w:lang w:val="es-CL"/>
        </w:rPr>
        <w:t>, Draw.io, etc.).</w:t>
      </w:r>
    </w:p>
    <w:p w14:paraId="65AC1880" w14:textId="77777777" w:rsidR="0064048E" w:rsidRPr="00402CD0" w:rsidRDefault="0064048E" w:rsidP="0064048E">
      <w:pPr>
        <w:pStyle w:val="Ttulo1"/>
        <w:numPr>
          <w:ilvl w:val="0"/>
          <w:numId w:val="11"/>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Facilitadores: Disponibilidad de software de diseño gratuito.</w:t>
      </w:r>
    </w:p>
    <w:p w14:paraId="1634CF8D" w14:textId="77777777" w:rsidR="0064048E" w:rsidRPr="00402CD0" w:rsidRDefault="0064048E" w:rsidP="0064048E">
      <w:pPr>
        <w:pStyle w:val="Ttulo1"/>
        <w:numPr>
          <w:ilvl w:val="0"/>
          <w:numId w:val="11"/>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Obstaculizadores: Limitaciones de tiempo para testear distintos enfoques.</w:t>
      </w:r>
    </w:p>
    <w:p w14:paraId="030B2107" w14:textId="77777777" w:rsidR="0064048E" w:rsidRPr="00402CD0" w:rsidRDefault="0064048E" w:rsidP="0064048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3. Desarrollo del Prototipo (Semana 5 – Semana 8)</w:t>
      </w:r>
    </w:p>
    <w:p w14:paraId="5CFEC3FC" w14:textId="77777777" w:rsidR="0064048E" w:rsidRPr="00402CD0" w:rsidRDefault="0064048E" w:rsidP="0064048E">
      <w:pPr>
        <w:pStyle w:val="Ttulo1"/>
        <w:numPr>
          <w:ilvl w:val="0"/>
          <w:numId w:val="12"/>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Actividades:</w:t>
      </w:r>
    </w:p>
    <w:p w14:paraId="34B18E77" w14:textId="77777777" w:rsidR="0064048E" w:rsidRPr="00402CD0" w:rsidRDefault="0064048E" w:rsidP="0064048E">
      <w:pPr>
        <w:pStyle w:val="Ttulo1"/>
        <w:numPr>
          <w:ilvl w:val="1"/>
          <w:numId w:val="12"/>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 xml:space="preserve">Implementación de funcionalidades principales: registro digital, reservas en línea, </w:t>
      </w:r>
      <w:proofErr w:type="spellStart"/>
      <w:r w:rsidRPr="00402CD0">
        <w:rPr>
          <w:rFonts w:ascii="Arial" w:hAnsi="Arial" w:cs="Arial"/>
          <w:b w:val="0"/>
          <w:bCs w:val="0"/>
          <w:color w:val="auto"/>
          <w:sz w:val="24"/>
          <w:szCs w:val="24"/>
          <w:lang w:val="es-CL"/>
        </w:rPr>
        <w:t>marketplace</w:t>
      </w:r>
      <w:proofErr w:type="spellEnd"/>
      <w:r w:rsidRPr="00402CD0">
        <w:rPr>
          <w:rFonts w:ascii="Arial" w:hAnsi="Arial" w:cs="Arial"/>
          <w:b w:val="0"/>
          <w:bCs w:val="0"/>
          <w:color w:val="auto"/>
          <w:sz w:val="24"/>
          <w:szCs w:val="24"/>
          <w:lang w:val="es-CL"/>
        </w:rPr>
        <w:t xml:space="preserve"> básico.</w:t>
      </w:r>
    </w:p>
    <w:p w14:paraId="1AB335A3" w14:textId="77777777" w:rsidR="0064048E" w:rsidRPr="00402CD0" w:rsidRDefault="0064048E" w:rsidP="0064048E">
      <w:pPr>
        <w:pStyle w:val="Ttulo1"/>
        <w:numPr>
          <w:ilvl w:val="1"/>
          <w:numId w:val="12"/>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Integración de la base de datos.</w:t>
      </w:r>
    </w:p>
    <w:p w14:paraId="681D6FDA" w14:textId="77777777" w:rsidR="0064048E" w:rsidRPr="00402CD0" w:rsidRDefault="0064048E" w:rsidP="0064048E">
      <w:pPr>
        <w:pStyle w:val="Ttulo1"/>
        <w:numPr>
          <w:ilvl w:val="1"/>
          <w:numId w:val="12"/>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Desarrollo de la interfaz amigable e intuitiva.</w:t>
      </w:r>
    </w:p>
    <w:p w14:paraId="4C58DC88" w14:textId="77777777" w:rsidR="0064048E" w:rsidRPr="00402CD0" w:rsidRDefault="0064048E" w:rsidP="0064048E">
      <w:pPr>
        <w:pStyle w:val="Ttulo1"/>
        <w:numPr>
          <w:ilvl w:val="0"/>
          <w:numId w:val="12"/>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 xml:space="preserve">Recursos: Entorno de desarrollo, </w:t>
      </w:r>
      <w:proofErr w:type="spellStart"/>
      <w:r w:rsidRPr="00402CD0">
        <w:rPr>
          <w:rFonts w:ascii="Arial" w:hAnsi="Arial" w:cs="Arial"/>
          <w:b w:val="0"/>
          <w:bCs w:val="0"/>
          <w:color w:val="auto"/>
          <w:sz w:val="24"/>
          <w:szCs w:val="24"/>
          <w:lang w:val="es-CL"/>
        </w:rPr>
        <w:t>frameworks</w:t>
      </w:r>
      <w:proofErr w:type="spellEnd"/>
      <w:r w:rsidRPr="00402CD0">
        <w:rPr>
          <w:rFonts w:ascii="Arial" w:hAnsi="Arial" w:cs="Arial"/>
          <w:b w:val="0"/>
          <w:bCs w:val="0"/>
          <w:color w:val="auto"/>
          <w:sz w:val="24"/>
          <w:szCs w:val="24"/>
          <w:lang w:val="es-CL"/>
        </w:rPr>
        <w:t xml:space="preserve"> web, equipo de programación.</w:t>
      </w:r>
    </w:p>
    <w:p w14:paraId="08111B30" w14:textId="77777777" w:rsidR="0064048E" w:rsidRPr="00402CD0" w:rsidRDefault="0064048E" w:rsidP="0064048E">
      <w:pPr>
        <w:pStyle w:val="Ttulo1"/>
        <w:numPr>
          <w:ilvl w:val="0"/>
          <w:numId w:val="12"/>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Facilitadores: Uso de tecnologías estándar con documentación amplia.</w:t>
      </w:r>
    </w:p>
    <w:p w14:paraId="134CA262" w14:textId="77777777" w:rsidR="0064048E" w:rsidRPr="00402CD0" w:rsidRDefault="0064048E" w:rsidP="0064048E">
      <w:pPr>
        <w:pStyle w:val="Ttulo1"/>
        <w:numPr>
          <w:ilvl w:val="0"/>
          <w:numId w:val="12"/>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Obstaculizadores: Complejidad de integrar todas las funcionalidades en una primera versión.</w:t>
      </w:r>
    </w:p>
    <w:p w14:paraId="7DFE47F0" w14:textId="77777777" w:rsidR="0064048E" w:rsidRPr="00402CD0" w:rsidRDefault="0064048E" w:rsidP="0064048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4. Pruebas y Validación (Semana 9 – Semana 10)</w:t>
      </w:r>
    </w:p>
    <w:p w14:paraId="1F1AC730" w14:textId="77777777" w:rsidR="0064048E" w:rsidRPr="00402CD0" w:rsidRDefault="0064048E" w:rsidP="0064048E">
      <w:pPr>
        <w:pStyle w:val="Ttulo1"/>
        <w:numPr>
          <w:ilvl w:val="0"/>
          <w:numId w:val="13"/>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Actividades:</w:t>
      </w:r>
    </w:p>
    <w:p w14:paraId="61583FCC" w14:textId="77777777" w:rsidR="0064048E" w:rsidRPr="00402CD0" w:rsidRDefault="0064048E" w:rsidP="0064048E">
      <w:pPr>
        <w:pStyle w:val="Ttulo1"/>
        <w:numPr>
          <w:ilvl w:val="1"/>
          <w:numId w:val="13"/>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Pruebas de usabilidad con usuarios simulados.</w:t>
      </w:r>
    </w:p>
    <w:p w14:paraId="11945A44" w14:textId="77777777" w:rsidR="0064048E" w:rsidRPr="00402CD0" w:rsidRDefault="0064048E" w:rsidP="0064048E">
      <w:pPr>
        <w:pStyle w:val="Ttulo1"/>
        <w:numPr>
          <w:ilvl w:val="1"/>
          <w:numId w:val="13"/>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Validación de funcionalidades clave (reservas, visualización de información, transparencia de costos).</w:t>
      </w:r>
    </w:p>
    <w:p w14:paraId="03579E6D" w14:textId="77777777" w:rsidR="0064048E" w:rsidRPr="00402CD0" w:rsidRDefault="0064048E" w:rsidP="0064048E">
      <w:pPr>
        <w:pStyle w:val="Ttulo1"/>
        <w:numPr>
          <w:ilvl w:val="1"/>
          <w:numId w:val="13"/>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lastRenderedPageBreak/>
        <w:t>Ajustes de acuerdo con la retroalimentación recibida.</w:t>
      </w:r>
    </w:p>
    <w:p w14:paraId="53656628" w14:textId="77777777" w:rsidR="0064048E" w:rsidRPr="00402CD0" w:rsidRDefault="0064048E" w:rsidP="0064048E">
      <w:pPr>
        <w:pStyle w:val="Ttulo1"/>
        <w:numPr>
          <w:ilvl w:val="0"/>
          <w:numId w:val="13"/>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 xml:space="preserve">Recursos: Usuarios de prueba, ambiente de </w:t>
      </w:r>
      <w:proofErr w:type="spellStart"/>
      <w:r w:rsidRPr="00402CD0">
        <w:rPr>
          <w:rFonts w:ascii="Arial" w:hAnsi="Arial" w:cs="Arial"/>
          <w:b w:val="0"/>
          <w:bCs w:val="0"/>
          <w:color w:val="auto"/>
          <w:sz w:val="24"/>
          <w:szCs w:val="24"/>
          <w:lang w:val="es-CL"/>
        </w:rPr>
        <w:t>testing</w:t>
      </w:r>
      <w:proofErr w:type="spellEnd"/>
      <w:r w:rsidRPr="00402CD0">
        <w:rPr>
          <w:rFonts w:ascii="Arial" w:hAnsi="Arial" w:cs="Arial"/>
          <w:b w:val="0"/>
          <w:bCs w:val="0"/>
          <w:color w:val="auto"/>
          <w:sz w:val="24"/>
          <w:szCs w:val="24"/>
          <w:lang w:val="es-CL"/>
        </w:rPr>
        <w:t>.</w:t>
      </w:r>
    </w:p>
    <w:p w14:paraId="740CECF6" w14:textId="77777777" w:rsidR="0064048E" w:rsidRPr="00402CD0" w:rsidRDefault="0064048E" w:rsidP="0064048E">
      <w:pPr>
        <w:pStyle w:val="Ttulo1"/>
        <w:numPr>
          <w:ilvl w:val="0"/>
          <w:numId w:val="13"/>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Facilitadores: Acceso a usuarios dispuestos a evaluar la herramienta.</w:t>
      </w:r>
    </w:p>
    <w:p w14:paraId="2EEB90CE" w14:textId="77777777" w:rsidR="0064048E" w:rsidRPr="00402CD0" w:rsidRDefault="0064048E" w:rsidP="0064048E">
      <w:pPr>
        <w:pStyle w:val="Ttulo1"/>
        <w:numPr>
          <w:ilvl w:val="0"/>
          <w:numId w:val="13"/>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Obstaculizadores: Posible resistencia de algunos actores del sector funerario.</w:t>
      </w:r>
    </w:p>
    <w:p w14:paraId="1E1EF6FF" w14:textId="77777777" w:rsidR="0064048E" w:rsidRPr="00402CD0" w:rsidRDefault="0064048E" w:rsidP="0064048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5. Documentación y Entrega (Semana 11 – Semana 12)</w:t>
      </w:r>
    </w:p>
    <w:p w14:paraId="24F6450B" w14:textId="77777777" w:rsidR="0064048E" w:rsidRPr="00402CD0" w:rsidRDefault="0064048E" w:rsidP="0064048E">
      <w:pPr>
        <w:pStyle w:val="Ttulo1"/>
        <w:numPr>
          <w:ilvl w:val="0"/>
          <w:numId w:val="14"/>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Actividades:</w:t>
      </w:r>
    </w:p>
    <w:p w14:paraId="16C37783" w14:textId="77777777" w:rsidR="0064048E" w:rsidRPr="00402CD0" w:rsidRDefault="0064048E" w:rsidP="0064048E">
      <w:pPr>
        <w:pStyle w:val="Ttulo1"/>
        <w:numPr>
          <w:ilvl w:val="1"/>
          <w:numId w:val="14"/>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Elaboración del informe final del proyecto APT.</w:t>
      </w:r>
    </w:p>
    <w:p w14:paraId="63CC9F20" w14:textId="77777777" w:rsidR="0064048E" w:rsidRPr="00402CD0" w:rsidRDefault="0064048E" w:rsidP="0064048E">
      <w:pPr>
        <w:pStyle w:val="Ttulo1"/>
        <w:numPr>
          <w:ilvl w:val="1"/>
          <w:numId w:val="14"/>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Presentación de resultados y propuesta de escalabilidad.</w:t>
      </w:r>
    </w:p>
    <w:p w14:paraId="3C0173DB" w14:textId="77777777" w:rsidR="0064048E" w:rsidRPr="00402CD0" w:rsidRDefault="0064048E" w:rsidP="0064048E">
      <w:pPr>
        <w:pStyle w:val="Ttulo1"/>
        <w:numPr>
          <w:ilvl w:val="0"/>
          <w:numId w:val="14"/>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Recursos: Tiempo de redacción, formato de entrega de la asignatura.</w:t>
      </w:r>
    </w:p>
    <w:p w14:paraId="1EC65B3F" w14:textId="77777777" w:rsidR="0064048E" w:rsidRPr="00402CD0" w:rsidRDefault="0064048E" w:rsidP="0064048E">
      <w:pPr>
        <w:pStyle w:val="Ttulo1"/>
        <w:numPr>
          <w:ilvl w:val="0"/>
          <w:numId w:val="14"/>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Facilitadores: Pauta clara de entrega establecida por la asignatura.</w:t>
      </w:r>
    </w:p>
    <w:p w14:paraId="3AA74CB0" w14:textId="77777777" w:rsidR="0064048E" w:rsidRPr="00402CD0" w:rsidRDefault="0064048E" w:rsidP="0064048E">
      <w:pPr>
        <w:pStyle w:val="Ttulo1"/>
        <w:numPr>
          <w:ilvl w:val="0"/>
          <w:numId w:val="14"/>
        </w:numPr>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Obstaculizadores: Síntesis de la gran cantidad de información generada.</w:t>
      </w:r>
    </w:p>
    <w:p w14:paraId="3F35DCBF" w14:textId="77777777" w:rsidR="0064048E" w:rsidRPr="00CC6655" w:rsidRDefault="0064048E" w:rsidP="0064048E">
      <w:pPr>
        <w:pStyle w:val="Ttulo1"/>
        <w:rPr>
          <w:rFonts w:ascii="Arial" w:hAnsi="Arial" w:cs="Arial"/>
        </w:rPr>
      </w:pPr>
      <w:proofErr w:type="spellStart"/>
      <w:r w:rsidRPr="00CC6655">
        <w:rPr>
          <w:rFonts w:ascii="Arial" w:hAnsi="Arial" w:cs="Arial"/>
        </w:rPr>
        <w:t>Propuesta</w:t>
      </w:r>
      <w:proofErr w:type="spellEnd"/>
      <w:r w:rsidRPr="00CC6655">
        <w:rPr>
          <w:rFonts w:ascii="Arial" w:hAnsi="Arial" w:cs="Arial"/>
        </w:rPr>
        <w:t xml:space="preserve"> de </w:t>
      </w:r>
      <w:proofErr w:type="spellStart"/>
      <w:r w:rsidRPr="00CC6655">
        <w:rPr>
          <w:rFonts w:ascii="Arial" w:hAnsi="Arial" w:cs="Arial"/>
        </w:rPr>
        <w:t>Evidencias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5"/>
        <w:gridCol w:w="1898"/>
        <w:gridCol w:w="2948"/>
        <w:gridCol w:w="2629"/>
      </w:tblGrid>
      <w:tr w:rsidR="0064048E" w:rsidRPr="00402CD0" w14:paraId="0C99508A" w14:textId="77777777" w:rsidTr="008A0B0E">
        <w:trPr>
          <w:tblHeader/>
          <w:tblCellSpacing w:w="15" w:type="dxa"/>
        </w:trPr>
        <w:tc>
          <w:tcPr>
            <w:tcW w:w="0" w:type="auto"/>
            <w:vAlign w:val="center"/>
            <w:hideMark/>
          </w:tcPr>
          <w:p w14:paraId="106258F1"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lastRenderedPageBreak/>
              <w:t>Tipo de evidencia</w:t>
            </w:r>
          </w:p>
        </w:tc>
        <w:tc>
          <w:tcPr>
            <w:tcW w:w="0" w:type="auto"/>
            <w:vAlign w:val="center"/>
            <w:hideMark/>
          </w:tcPr>
          <w:p w14:paraId="27FAC8F4"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Nombre de la evidencia</w:t>
            </w:r>
          </w:p>
        </w:tc>
        <w:tc>
          <w:tcPr>
            <w:tcW w:w="0" w:type="auto"/>
            <w:vAlign w:val="center"/>
            <w:hideMark/>
          </w:tcPr>
          <w:p w14:paraId="5AFC0358"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Descripción</w:t>
            </w:r>
          </w:p>
        </w:tc>
        <w:tc>
          <w:tcPr>
            <w:tcW w:w="0" w:type="auto"/>
            <w:vAlign w:val="center"/>
            <w:hideMark/>
          </w:tcPr>
          <w:p w14:paraId="1119247C"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Justificación</w:t>
            </w:r>
          </w:p>
        </w:tc>
      </w:tr>
      <w:tr w:rsidR="0064048E" w:rsidRPr="00402CD0" w14:paraId="3EB99DEB" w14:textId="77777777" w:rsidTr="008A0B0E">
        <w:trPr>
          <w:tblCellSpacing w:w="15" w:type="dxa"/>
        </w:trPr>
        <w:tc>
          <w:tcPr>
            <w:tcW w:w="0" w:type="auto"/>
            <w:vAlign w:val="center"/>
            <w:hideMark/>
          </w:tcPr>
          <w:p w14:paraId="70B3670B"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Final</w:t>
            </w:r>
          </w:p>
        </w:tc>
        <w:tc>
          <w:tcPr>
            <w:tcW w:w="0" w:type="auto"/>
            <w:vAlign w:val="center"/>
            <w:hideMark/>
          </w:tcPr>
          <w:p w14:paraId="2D84F195"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Documentación de la Fase 1</w:t>
            </w:r>
          </w:p>
        </w:tc>
        <w:tc>
          <w:tcPr>
            <w:tcW w:w="0" w:type="auto"/>
            <w:vAlign w:val="center"/>
            <w:hideMark/>
          </w:tcPr>
          <w:p w14:paraId="603499D9"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Incluye los documentos que definen los requerimientos del proyecto, las funcionalidades principales, las implementaciones previstas y la asignación de roles y actividades dentro del equipo.</w:t>
            </w:r>
          </w:p>
        </w:tc>
        <w:tc>
          <w:tcPr>
            <w:tcW w:w="0" w:type="auto"/>
            <w:vAlign w:val="center"/>
            <w:hideMark/>
          </w:tcPr>
          <w:p w14:paraId="5CFF06ED"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Permite evidenciar la definición inicial del proyecto, el trabajo colaborativo y la planificación consensuada con el docente y el equipo.</w:t>
            </w:r>
          </w:p>
        </w:tc>
      </w:tr>
      <w:tr w:rsidR="0064048E" w:rsidRPr="00402CD0" w14:paraId="0D2BE5A2" w14:textId="77777777" w:rsidTr="008A0B0E">
        <w:trPr>
          <w:tblCellSpacing w:w="15" w:type="dxa"/>
        </w:trPr>
        <w:tc>
          <w:tcPr>
            <w:tcW w:w="0" w:type="auto"/>
            <w:vAlign w:val="center"/>
            <w:hideMark/>
          </w:tcPr>
          <w:p w14:paraId="71EC28D2"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Avance</w:t>
            </w:r>
          </w:p>
        </w:tc>
        <w:tc>
          <w:tcPr>
            <w:tcW w:w="0" w:type="auto"/>
            <w:vAlign w:val="center"/>
            <w:hideMark/>
          </w:tcPr>
          <w:p w14:paraId="0BE6E213"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Evidencias sobre el desarrollo de la Fase 2</w:t>
            </w:r>
          </w:p>
        </w:tc>
        <w:tc>
          <w:tcPr>
            <w:tcW w:w="0" w:type="auto"/>
            <w:vAlign w:val="center"/>
            <w:hideMark/>
          </w:tcPr>
          <w:p w14:paraId="337BA807"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Contempla el diseño del sistema, avances en las funcionalidades y las implementaciones definidas en la Fase 1. Refleja el progreso del desarrollo hasta el estado solicitado para esta fase.</w:t>
            </w:r>
          </w:p>
        </w:tc>
        <w:tc>
          <w:tcPr>
            <w:tcW w:w="0" w:type="auto"/>
            <w:vAlign w:val="center"/>
            <w:hideMark/>
          </w:tcPr>
          <w:p w14:paraId="29E9E611"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Muestra de forma tangible el avance del proyecto, permitiendo retroalimentación del docente y la corrección temprana de posibles errores.</w:t>
            </w:r>
          </w:p>
        </w:tc>
      </w:tr>
      <w:tr w:rsidR="0064048E" w:rsidRPr="00402CD0" w14:paraId="68459EAB" w14:textId="77777777" w:rsidTr="008A0B0E">
        <w:trPr>
          <w:tblCellSpacing w:w="15" w:type="dxa"/>
        </w:trPr>
        <w:tc>
          <w:tcPr>
            <w:tcW w:w="0" w:type="auto"/>
            <w:vAlign w:val="center"/>
            <w:hideMark/>
          </w:tcPr>
          <w:p w14:paraId="681527F4"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Avance</w:t>
            </w:r>
          </w:p>
        </w:tc>
        <w:tc>
          <w:tcPr>
            <w:tcW w:w="0" w:type="auto"/>
            <w:vAlign w:val="center"/>
            <w:hideMark/>
          </w:tcPr>
          <w:p w14:paraId="0EAAAD03"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Evidencias sobre el desarrollo de la Fase 3</w:t>
            </w:r>
          </w:p>
        </w:tc>
        <w:tc>
          <w:tcPr>
            <w:tcW w:w="0" w:type="auto"/>
            <w:vAlign w:val="center"/>
            <w:hideMark/>
          </w:tcPr>
          <w:p w14:paraId="44BBF8BF"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Corresponde a la fase de desarrollo arquitectónico y consolidación del proyecto. Se presenta el estado avanzado del sistema, cercano a la entrega final.</w:t>
            </w:r>
          </w:p>
        </w:tc>
        <w:tc>
          <w:tcPr>
            <w:tcW w:w="0" w:type="auto"/>
            <w:vAlign w:val="center"/>
            <w:hideMark/>
          </w:tcPr>
          <w:p w14:paraId="7A429B1D"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Permite validar con el docente la calidad y pertinencia de los componentes desarrollados antes de la entrega final.</w:t>
            </w:r>
          </w:p>
        </w:tc>
      </w:tr>
      <w:tr w:rsidR="0064048E" w:rsidRPr="00402CD0" w14:paraId="61691A09" w14:textId="77777777" w:rsidTr="008A0B0E">
        <w:trPr>
          <w:tblCellSpacing w:w="15" w:type="dxa"/>
        </w:trPr>
        <w:tc>
          <w:tcPr>
            <w:tcW w:w="0" w:type="auto"/>
            <w:vAlign w:val="center"/>
            <w:hideMark/>
          </w:tcPr>
          <w:p w14:paraId="51E4FF21"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lastRenderedPageBreak/>
              <w:t>Final</w:t>
            </w:r>
          </w:p>
        </w:tc>
        <w:tc>
          <w:tcPr>
            <w:tcW w:w="0" w:type="auto"/>
            <w:vAlign w:val="center"/>
            <w:hideMark/>
          </w:tcPr>
          <w:p w14:paraId="591C7C3D"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Proyecto terminado</w:t>
            </w:r>
          </w:p>
        </w:tc>
        <w:tc>
          <w:tcPr>
            <w:tcW w:w="0" w:type="auto"/>
            <w:vAlign w:val="center"/>
            <w:hideMark/>
          </w:tcPr>
          <w:p w14:paraId="34D7158A"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Producto final con todas sus funcionalidades e implementaciones completas, desarrollado de acuerdo con los requerimientos iniciales y las recomendaciones del docente.</w:t>
            </w:r>
          </w:p>
        </w:tc>
        <w:tc>
          <w:tcPr>
            <w:tcW w:w="0" w:type="auto"/>
            <w:vAlign w:val="center"/>
            <w:hideMark/>
          </w:tcPr>
          <w:p w14:paraId="3A621FC2" w14:textId="77777777" w:rsidR="0064048E" w:rsidRPr="00402CD0" w:rsidRDefault="0064048E" w:rsidP="008A0B0E">
            <w:pPr>
              <w:pStyle w:val="Ttulo1"/>
              <w:rPr>
                <w:rFonts w:ascii="Arial" w:hAnsi="Arial" w:cs="Arial"/>
                <w:b w:val="0"/>
                <w:bCs w:val="0"/>
                <w:color w:val="auto"/>
                <w:sz w:val="24"/>
                <w:szCs w:val="24"/>
                <w:lang w:val="es-CL"/>
              </w:rPr>
            </w:pPr>
            <w:r w:rsidRPr="00402CD0">
              <w:rPr>
                <w:rFonts w:ascii="Arial" w:hAnsi="Arial" w:cs="Arial"/>
                <w:b w:val="0"/>
                <w:bCs w:val="0"/>
                <w:color w:val="auto"/>
                <w:sz w:val="24"/>
                <w:szCs w:val="24"/>
                <w:lang w:val="es-CL"/>
              </w:rPr>
              <w:t>Demuestra el cumplimiento de los objetivos del proyecto, la aplicación de las correcciones previas y la entrega de un sistema funcional al 100%.</w:t>
            </w:r>
          </w:p>
        </w:tc>
      </w:tr>
    </w:tbl>
    <w:p w14:paraId="1818ACD4" w14:textId="77777777" w:rsidR="0064048E" w:rsidRPr="00CC6655" w:rsidRDefault="0064048E" w:rsidP="0064048E">
      <w:pPr>
        <w:pStyle w:val="Ttulo1"/>
        <w:rPr>
          <w:rFonts w:ascii="Arial" w:hAnsi="Arial" w:cs="Arial"/>
        </w:rPr>
      </w:pPr>
      <w:proofErr w:type="spellStart"/>
      <w:r w:rsidRPr="00CC6655">
        <w:rPr>
          <w:rFonts w:ascii="Arial" w:hAnsi="Arial" w:cs="Arial"/>
        </w:rPr>
        <w:t>Reflexión</w:t>
      </w:r>
      <w:proofErr w:type="spellEnd"/>
      <w:r w:rsidRPr="00CC6655">
        <w:rPr>
          <w:rFonts w:ascii="Arial" w:hAnsi="Arial" w:cs="Arial"/>
        </w:rPr>
        <w:t xml:space="preserve"> (English)</w:t>
      </w:r>
    </w:p>
    <w:p w14:paraId="0D4C769A" w14:textId="4654F6CC" w:rsidR="0064048E" w:rsidRPr="00E85E30" w:rsidRDefault="00E85E30" w:rsidP="0064048E">
      <w:pPr>
        <w:rPr>
          <w:rFonts w:ascii="Arial" w:hAnsi="Arial" w:cs="Arial"/>
          <w:sz w:val="24"/>
          <w:szCs w:val="24"/>
        </w:rPr>
      </w:pPr>
      <w:r w:rsidRPr="00E85E30">
        <w:rPr>
          <w:rFonts w:ascii="Arial" w:hAnsi="Arial" w:cs="Arial"/>
          <w:sz w:val="24"/>
          <w:szCs w:val="24"/>
        </w:rPr>
        <w:t xml:space="preserve">Working on </w:t>
      </w:r>
      <w:proofErr w:type="spellStart"/>
      <w:r w:rsidRPr="00E85E30">
        <w:rPr>
          <w:rFonts w:ascii="Arial" w:hAnsi="Arial" w:cs="Arial"/>
          <w:sz w:val="24"/>
          <w:szCs w:val="24"/>
        </w:rPr>
        <w:t>MemorialConnect</w:t>
      </w:r>
      <w:proofErr w:type="spellEnd"/>
      <w:r w:rsidRPr="00E85E30">
        <w:rPr>
          <w:rFonts w:ascii="Arial" w:hAnsi="Arial" w:cs="Arial"/>
          <w:sz w:val="24"/>
          <w:szCs w:val="24"/>
        </w:rPr>
        <w:t xml:space="preserve"> has shown me how crucial it is to leverage technology to bring innovation to industries that still operate with outdated, manual systems. Beyond being a technical undertaking, this project has a strong social impact by aiming to ease emotionally difficult moments for families and enhance operational efficiency for funeral service providers. On a personal level, this experience has deepened my interest in both software development and project management, as it offered a valuable opportunity to connect academic learning with practical, real-world challenges. I believe the project is not only viable and meaningful but also aligns closely with my professional aspirations. Additionally, it has the potential to grow and improve over time, making it a solid foundation for future development.</w:t>
      </w:r>
    </w:p>
    <w:p w14:paraId="6EB0168C" w14:textId="77777777" w:rsidR="0064048E" w:rsidRPr="0064048E" w:rsidRDefault="0064048E" w:rsidP="0064048E">
      <w:pPr>
        <w:pStyle w:val="NormalWeb"/>
        <w:rPr>
          <w:rFonts w:asciiTheme="majorHAnsi" w:hAnsiTheme="majorHAnsi" w:cstheme="majorHAnsi"/>
        </w:rPr>
      </w:pPr>
      <w:bookmarkStart w:id="0" w:name="_GoBack"/>
      <w:bookmarkEnd w:id="0"/>
    </w:p>
    <w:sectPr w:rsidR="0064048E" w:rsidRPr="006404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7041E0F"/>
    <w:multiLevelType w:val="multilevel"/>
    <w:tmpl w:val="9C469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D571D"/>
    <w:multiLevelType w:val="multilevel"/>
    <w:tmpl w:val="5356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E4486"/>
    <w:multiLevelType w:val="multilevel"/>
    <w:tmpl w:val="F2205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D1F9C"/>
    <w:multiLevelType w:val="multilevel"/>
    <w:tmpl w:val="DCB49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53042"/>
    <w:multiLevelType w:val="multilevel"/>
    <w:tmpl w:val="2906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9"/>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225F4"/>
    <w:rsid w:val="0015074B"/>
    <w:rsid w:val="0018681C"/>
    <w:rsid w:val="0029639D"/>
    <w:rsid w:val="00326F90"/>
    <w:rsid w:val="00402CD0"/>
    <w:rsid w:val="00476BA7"/>
    <w:rsid w:val="004E4FD9"/>
    <w:rsid w:val="00516E03"/>
    <w:rsid w:val="0064048E"/>
    <w:rsid w:val="009378DF"/>
    <w:rsid w:val="00AA1D8D"/>
    <w:rsid w:val="00B47730"/>
    <w:rsid w:val="00CB0664"/>
    <w:rsid w:val="00CC6655"/>
    <w:rsid w:val="00D5506E"/>
    <w:rsid w:val="00E85E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DD1B8"/>
  <w14:defaultImageDpi w14:val="300"/>
  <w15:docId w15:val="{0073FC69-6E9D-4409-A647-E47A93DB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9378DF"/>
    <w:pPr>
      <w:spacing w:before="100" w:beforeAutospacing="1" w:after="100" w:afterAutospacing="1" w:line="240" w:lineRule="auto"/>
    </w:pPr>
    <w:rPr>
      <w:rFonts w:ascii="Times New Roman" w:eastAsia="Times New Roman" w:hAnsi="Times New Roman" w:cs="Times New Roman"/>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9687">
      <w:bodyDiv w:val="1"/>
      <w:marLeft w:val="0"/>
      <w:marRight w:val="0"/>
      <w:marTop w:val="0"/>
      <w:marBottom w:val="0"/>
      <w:divBdr>
        <w:top w:val="none" w:sz="0" w:space="0" w:color="auto"/>
        <w:left w:val="none" w:sz="0" w:space="0" w:color="auto"/>
        <w:bottom w:val="none" w:sz="0" w:space="0" w:color="auto"/>
        <w:right w:val="none" w:sz="0" w:space="0" w:color="auto"/>
      </w:divBdr>
    </w:div>
    <w:div w:id="201023518">
      <w:bodyDiv w:val="1"/>
      <w:marLeft w:val="0"/>
      <w:marRight w:val="0"/>
      <w:marTop w:val="0"/>
      <w:marBottom w:val="0"/>
      <w:divBdr>
        <w:top w:val="none" w:sz="0" w:space="0" w:color="auto"/>
        <w:left w:val="none" w:sz="0" w:space="0" w:color="auto"/>
        <w:bottom w:val="none" w:sz="0" w:space="0" w:color="auto"/>
        <w:right w:val="none" w:sz="0" w:space="0" w:color="auto"/>
      </w:divBdr>
    </w:div>
    <w:div w:id="221798705">
      <w:bodyDiv w:val="1"/>
      <w:marLeft w:val="0"/>
      <w:marRight w:val="0"/>
      <w:marTop w:val="0"/>
      <w:marBottom w:val="0"/>
      <w:divBdr>
        <w:top w:val="none" w:sz="0" w:space="0" w:color="auto"/>
        <w:left w:val="none" w:sz="0" w:space="0" w:color="auto"/>
        <w:bottom w:val="none" w:sz="0" w:space="0" w:color="auto"/>
        <w:right w:val="none" w:sz="0" w:space="0" w:color="auto"/>
      </w:divBdr>
    </w:div>
    <w:div w:id="289827012">
      <w:bodyDiv w:val="1"/>
      <w:marLeft w:val="0"/>
      <w:marRight w:val="0"/>
      <w:marTop w:val="0"/>
      <w:marBottom w:val="0"/>
      <w:divBdr>
        <w:top w:val="none" w:sz="0" w:space="0" w:color="auto"/>
        <w:left w:val="none" w:sz="0" w:space="0" w:color="auto"/>
        <w:bottom w:val="none" w:sz="0" w:space="0" w:color="auto"/>
        <w:right w:val="none" w:sz="0" w:space="0" w:color="auto"/>
      </w:divBdr>
    </w:div>
    <w:div w:id="483204852">
      <w:bodyDiv w:val="1"/>
      <w:marLeft w:val="0"/>
      <w:marRight w:val="0"/>
      <w:marTop w:val="0"/>
      <w:marBottom w:val="0"/>
      <w:divBdr>
        <w:top w:val="none" w:sz="0" w:space="0" w:color="auto"/>
        <w:left w:val="none" w:sz="0" w:space="0" w:color="auto"/>
        <w:bottom w:val="none" w:sz="0" w:space="0" w:color="auto"/>
        <w:right w:val="none" w:sz="0" w:space="0" w:color="auto"/>
      </w:divBdr>
    </w:div>
    <w:div w:id="570965126">
      <w:bodyDiv w:val="1"/>
      <w:marLeft w:val="0"/>
      <w:marRight w:val="0"/>
      <w:marTop w:val="0"/>
      <w:marBottom w:val="0"/>
      <w:divBdr>
        <w:top w:val="none" w:sz="0" w:space="0" w:color="auto"/>
        <w:left w:val="none" w:sz="0" w:space="0" w:color="auto"/>
        <w:bottom w:val="none" w:sz="0" w:space="0" w:color="auto"/>
        <w:right w:val="none" w:sz="0" w:space="0" w:color="auto"/>
      </w:divBdr>
    </w:div>
    <w:div w:id="674455124">
      <w:bodyDiv w:val="1"/>
      <w:marLeft w:val="0"/>
      <w:marRight w:val="0"/>
      <w:marTop w:val="0"/>
      <w:marBottom w:val="0"/>
      <w:divBdr>
        <w:top w:val="none" w:sz="0" w:space="0" w:color="auto"/>
        <w:left w:val="none" w:sz="0" w:space="0" w:color="auto"/>
        <w:bottom w:val="none" w:sz="0" w:space="0" w:color="auto"/>
        <w:right w:val="none" w:sz="0" w:space="0" w:color="auto"/>
      </w:divBdr>
    </w:div>
    <w:div w:id="693768707">
      <w:bodyDiv w:val="1"/>
      <w:marLeft w:val="0"/>
      <w:marRight w:val="0"/>
      <w:marTop w:val="0"/>
      <w:marBottom w:val="0"/>
      <w:divBdr>
        <w:top w:val="none" w:sz="0" w:space="0" w:color="auto"/>
        <w:left w:val="none" w:sz="0" w:space="0" w:color="auto"/>
        <w:bottom w:val="none" w:sz="0" w:space="0" w:color="auto"/>
        <w:right w:val="none" w:sz="0" w:space="0" w:color="auto"/>
      </w:divBdr>
    </w:div>
    <w:div w:id="927352832">
      <w:bodyDiv w:val="1"/>
      <w:marLeft w:val="0"/>
      <w:marRight w:val="0"/>
      <w:marTop w:val="0"/>
      <w:marBottom w:val="0"/>
      <w:divBdr>
        <w:top w:val="none" w:sz="0" w:space="0" w:color="auto"/>
        <w:left w:val="none" w:sz="0" w:space="0" w:color="auto"/>
        <w:bottom w:val="none" w:sz="0" w:space="0" w:color="auto"/>
        <w:right w:val="none" w:sz="0" w:space="0" w:color="auto"/>
      </w:divBdr>
    </w:div>
    <w:div w:id="1086923227">
      <w:bodyDiv w:val="1"/>
      <w:marLeft w:val="0"/>
      <w:marRight w:val="0"/>
      <w:marTop w:val="0"/>
      <w:marBottom w:val="0"/>
      <w:divBdr>
        <w:top w:val="none" w:sz="0" w:space="0" w:color="auto"/>
        <w:left w:val="none" w:sz="0" w:space="0" w:color="auto"/>
        <w:bottom w:val="none" w:sz="0" w:space="0" w:color="auto"/>
        <w:right w:val="none" w:sz="0" w:space="0" w:color="auto"/>
      </w:divBdr>
    </w:div>
    <w:div w:id="19832642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592A9-0BC3-4EB3-A8EC-BA8E23807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2381</Words>
  <Characters>13101</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seba2</cp:lastModifiedBy>
  <cp:revision>3</cp:revision>
  <dcterms:created xsi:type="dcterms:W3CDTF">2025-09-02T22:44:00Z</dcterms:created>
  <dcterms:modified xsi:type="dcterms:W3CDTF">2025-09-02T23:08:00Z</dcterms:modified>
  <cp:category/>
</cp:coreProperties>
</file>